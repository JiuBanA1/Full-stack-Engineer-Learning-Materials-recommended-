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 Scanner 类</w:t>
      </w:r>
    </w:p>
    <w:p>
      <w:pPr>
        <w:spacing w:after="50" w:line="360" w:lineRule="auto" w:beforeLines="100"/>
        <w:ind w:left="0"/>
        <w:jc w:val="left"/>
      </w:pPr>
      <w:bookmarkStart w:name="u8655f7a0" w:id="0"/>
      <w:bookmarkStart w:name="u2e8015ec" w:id="1"/>
      <w:r>
        <w:rPr>
          <w:rFonts w:eastAsia="宋体" w:ascii="宋体"/>
        </w:rPr>
        <w:drawing>
          <wp:inline distT="0" distB="0" distL="0" distR="0">
            <wp:extent cx="5621866" cy="307468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1866" cy="307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iP1wq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一、什么是 Java Scanner 类？</w:t>
      </w:r>
    </w:p>
    <w:bookmarkEnd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230fd813" w:id="3"/>
      <w:r>
        <w:rPr>
          <w:rFonts w:ascii="宋体" w:hAnsi="Times New Roman" w:eastAsia="宋体"/>
          <w:b w:val="false"/>
          <w:i w:val="false"/>
          <w:color w:val="808080"/>
          <w:sz w:val="21"/>
        </w:rPr>
        <w:t>Java Scanner 类是 Java 中一个用于读取用户输入的类，它可以从标准输入、文件、字符串等多种输入源中读取数据，并将数据转换为 Java 中的各种数据类型。</w:t>
      </w:r>
    </w:p>
    <w:bookmarkEnd w:id="3"/>
    <w:bookmarkStart w:name="Uu7d8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二、引用数据类型</w:t>
      </w:r>
    </w:p>
    <w:bookmarkEnd w:id="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a0797140" w:id="5"/>
      <w:r>
        <w:rPr>
          <w:rFonts w:ascii="宋体" w:hAnsi="Times New Roman" w:eastAsia="宋体"/>
          <w:b w:val="false"/>
          <w:i w:val="false"/>
          <w:color w:val="000000"/>
          <w:sz w:val="21"/>
        </w:rPr>
        <w:t>我们要学的Scanner类是属于引用数据类型，先了解下引用数据类型。</w:t>
      </w:r>
    </w:p>
    <w:bookmarkEnd w:id="5"/>
    <w:bookmarkStart w:name="BROQf" w:id="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1、引用数据类型的定义</w:t>
      </w:r>
    </w:p>
    <w:bookmarkEnd w:id="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e9e13e09" w:id="7"/>
      <w:r>
        <w:rPr>
          <w:rFonts w:ascii="宋体" w:hAnsi="Times New Roman" w:eastAsia="宋体"/>
          <w:b w:val="false"/>
          <w:i w:val="false"/>
          <w:color w:val="333333"/>
          <w:sz w:val="21"/>
        </w:rPr>
        <w:t>引用数据类型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与定义基本数据类型变量不同，引用数据类型的变量定义及赋值有相对固定的步骤或格式：</w:t>
      </w:r>
    </w:p>
    <w:bookmarkEnd w:id="7"/>
    <w:bookmarkStart w:name="u3c8f3c30" w:id="8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1"/>
        </w:rPr>
        <w:t>数据类型 变量名 = new 数据类型();</w:t>
      </w:r>
    </w:p>
    <w:bookmarkEnd w:id="8"/>
    <w:bookmarkStart w:name="u443ce875" w:id="9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1"/>
        </w:rPr>
        <w:t>Scanner input = new Scanner(System.in);</w:t>
      </w:r>
    </w:p>
    <w:bookmarkEnd w:id="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d93f8246" w:id="10"/>
      <w:r>
        <w:rPr>
          <w:rFonts w:ascii="宋体" w:hAnsi="Times New Roman" w:eastAsia="宋体"/>
          <w:b w:val="false"/>
          <w:i w:val="false"/>
          <w:color w:val="000000"/>
          <w:sz w:val="21"/>
        </w:rPr>
        <w:t>每种引用数据类型都有其功能，可以调用该类型实例的功能。</w:t>
      </w:r>
    </w:p>
    <w:bookmarkEnd w:id="10"/>
    <w:bookmarkStart w:name="u6285201e" w:id="11"/>
    <w:p>
      <w:pPr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000000"/>
          <w:sz w:val="21"/>
        </w:rPr>
        <w:t>变量名.方法名();</w:t>
      </w:r>
    </w:p>
    <w:bookmarkEnd w:id="11"/>
    <w:bookmarkStart w:name="rYwhy" w:id="1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三、</w:t>
      </w:r>
      <w:r>
        <w:rPr>
          <w:rFonts w:ascii="宋体" w:hAnsi="Times New Roman" w:eastAsia="宋体"/>
        </w:rPr>
        <w:t>Scanner 类有哪些常用方法？</w:t>
      </w:r>
    </w:p>
    <w:bookmarkEnd w:id="1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c196759e" w:id="13"/>
      <w:r>
        <w:rPr>
          <w:rFonts w:ascii="宋体" w:hAnsi="Times New Roman" w:eastAsia="宋体"/>
          <w:b w:val="false"/>
          <w:i w:val="false"/>
          <w:color w:val="808080"/>
          <w:sz w:val="21"/>
        </w:rPr>
        <w:t>先导入java.util包，语法：import java.util.Scanner;</w:t>
      </w:r>
    </w:p>
    <w:bookmarkEnd w:id="13"/>
    <w:bookmarkStart w:name="u7d5b8841" w:id="1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第一步 创建从控制台输入对象</w:t>
      </w:r>
    </w:p>
    <w:bookmarkEnd w:id="14"/>
    <w:bookmarkStart w:name="u6f4270b9" w:id="1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第二步 提示语句</w:t>
      </w:r>
    </w:p>
    <w:bookmarkEnd w:id="15"/>
    <w:bookmarkStart w:name="u0ba748d3" w:id="1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第三步 接受控制台的变量</w:t>
      </w:r>
    </w:p>
    <w:bookmarkEnd w:id="16"/>
    <w:bookmarkStart w:name="u1a7f3e2e" w:id="1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第四步 输出或使用</w:t>
      </w:r>
    </w:p>
    <w:bookmarkEnd w:id="17"/>
    <w:bookmarkStart w:name="Cpp21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import java.util.Scanner;</w:t>
        <w:br/>
        <w:t/>
        <w:br/>
        <w:t>public class Text {</w:t>
        <w:br/>
        <w:t/>
        <w:br/>
        <w:t xml:space="preserve">    public static void main(String[] args) {</w:t>
        <w:br/>
        <w:t/>
        <w:br/>
        <w:t xml:space="preserve">        Scanner input = new Scanner(System.in);</w:t>
        <w:br/>
        <w:t/>
        <w:br/>
        <w:t xml:space="preserve">        System.out.println("请输入你的年龄");</w:t>
        <w:br/>
        <w:t xml:space="preserve">        int age = input.nextInt();		\\从输入流中读取一个整数</w:t>
        <w:br/>
        <w:t xml:space="preserve">        System.out.println("我的年龄是:" + age);</w:t>
        <w:br/>
        <w:t/>
        <w:br/>
        <w:t xml:space="preserve">        System.out.println("请输入你的体重");</w:t>
        <w:br/>
        <w:t xml:space="preserve">        double weight = input.nextDouble();	\\从输入流中读取一个双精度浮点数。</w:t>
        <w:br/>
        <w:t xml:space="preserve">        System.out.println("我的体重是：" + weight);</w:t>
        <w:br/>
        <w:t/>
        <w:br/>
        <w:t xml:space="preserve">        System.out.println("请输入你的姓名");</w:t>
        <w:br/>
        <w:t xml:space="preserve">        String name = input.next();		\\从输入流中读取一个字符串。</w:t>
        <w:br/>
        <w:t xml:space="preserve">        System.out.println("我的名字是：" + name);</w:t>
        <w:br/>
        <w:t/>
        <w:br/>
        <w:t xml:space="preserve">        System.out.println("请输入你的性别");</w:t>
        <w:br/>
        <w:t xml:space="preserve">        char sex = input.next().charAt(0); \\从输入流中读取一个字符</w:t>
        <w:br/>
        <w:t xml:space="preserve">        System.out.println("我的性别是：" + sex);</w:t>
        <w:br/>
        <w:t xml:space="preserve">    }</w:t>
        <w:br/>
        <w:t>}</w:t>
        <w:br/>
      </w:r>
    </w:p>
    <w:bookmarkEnd w:id="18"/>
    <w:bookmarkStart w:name="eEZlr" w:id="1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hasNext()用法</w:t>
      </w:r>
    </w:p>
    <w:bookmarkEnd w:id="1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041fcb4b" w:id="20"/>
      <w:r>
        <w:rPr>
          <w:rFonts w:ascii="宋体" w:hAnsi="Times New Roman" w:eastAsia="宋体"/>
          <w:b w:val="false"/>
          <w:i w:val="false"/>
          <w:color w:val="808080"/>
          <w:sz w:val="21"/>
        </w:rPr>
        <w:t xml:space="preserve">Scanner 类的 </w:t>
      </w:r>
      <w:r>
        <w:rPr>
          <w:rFonts w:ascii="宋体" w:hAnsi="Times New Roman" w:eastAsia="宋体"/>
          <w:b/>
          <w:i w:val="false"/>
          <w:color w:val="808080"/>
          <w:sz w:val="21"/>
        </w:rPr>
        <w:t>hasNext()</w:t>
      </w:r>
      <w:r>
        <w:rPr>
          <w:rFonts w:ascii="宋体" w:hAnsi="Times New Roman" w:eastAsia="宋体"/>
          <w:b w:val="false"/>
          <w:i w:val="false"/>
          <w:color w:val="808080"/>
          <w:sz w:val="21"/>
        </w:rPr>
        <w:t xml:space="preserve"> 方法用于检查输入流中是否还有数据可以读取。该方法返回一个 boolean 值，如果还有数据可以读取，则返回 true；否则返回 false。</w:t>
      </w:r>
    </w:p>
    <w:bookmarkEnd w:id="20"/>
    <w:bookmarkStart w:name="BMN1i" w:id="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Scanner scanner = new Scanner(System.in);</w:t>
        <w:br/>
        <w:t/>
        <w:br/>
        <w:t>while (scanner.hasNext()) {</w:t>
        <w:br/>
        <w:t xml:space="preserve">    String line = scanner.nextLine();</w:t>
        <w:br/>
        <w:t xml:space="preserve">    System.out.println("输入的内容是：" + line);</w:t>
        <w:br/>
        <w:t>}</w:t>
        <w:br/>
      </w:r>
    </w:p>
    <w:bookmarkEnd w:id="21"/>
    <w:bookmarkStart w:name="W7LNw" w:id="2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四、next() 与 nextLine() 区别</w:t>
      </w:r>
    </w:p>
    <w:bookmarkEnd w:id="22"/>
    <w:bookmarkStart w:name="T27lV" w:id="2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next():</w:t>
      </w:r>
    </w:p>
    <w:bookmarkEnd w:id="2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14312a3a" w:id="24"/>
      <w:r>
        <w:rPr>
          <w:rFonts w:ascii="宋体" w:hAnsi="Times New Roman" w:eastAsia="宋体"/>
          <w:b w:val="false"/>
          <w:i w:val="false"/>
          <w:color w:val="333333"/>
          <w:sz w:val="21"/>
        </w:rPr>
        <w:t>1、一定要读取到有效字符后才可以结束输入。</w:t>
      </w:r>
    </w:p>
    <w:bookmarkEnd w:id="24"/>
    <w:bookmarkStart w:name="uc998e8a4" w:id="2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2、对输入有效字符之前遇到的空白，next() 方法会自动将其去掉。</w:t>
      </w:r>
    </w:p>
    <w:bookmarkEnd w:id="25"/>
    <w:bookmarkStart w:name="u818f378a" w:id="2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3、只有输入有效字符后才将其后面输入的空白作为分隔符或者结束符。</w:t>
      </w:r>
    </w:p>
    <w:bookmarkEnd w:id="26"/>
    <w:bookmarkStart w:name="u6f3900e7" w:id="2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next() 不能得到带有空格的字符串。</w:t>
      </w:r>
    </w:p>
    <w:bookmarkEnd w:id="27"/>
    <w:bookmarkStart w:name="pEc3b" w:id="2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nextLine()：</w:t>
      </w:r>
    </w:p>
    <w:bookmarkEnd w:id="2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1ef97aa2" w:id="29"/>
      <w:r>
        <w:rPr>
          <w:rFonts w:ascii="宋体" w:hAnsi="Times New Roman" w:eastAsia="宋体"/>
          <w:b w:val="false"/>
          <w:i w:val="false"/>
          <w:color w:val="333333"/>
          <w:sz w:val="21"/>
        </w:rPr>
        <w:t>1、以Enter为结束符,也就是说 nextLine()方法返回的是输入回车之前的所有字符。</w:t>
      </w:r>
    </w:p>
    <w:bookmarkEnd w:id="29"/>
    <w:bookmarkStart w:name="u0665708a" w:id="3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2、可以获得空白。</w:t>
      </w:r>
    </w:p>
    <w:bookmarkEnd w:id="30"/>
    <w:bookmarkStart w:name="M7Va0" w:id="3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五、使用 next 方法</w:t>
      </w:r>
    </w:p>
    <w:bookmarkEnd w:id="31"/>
    <w:bookmarkStart w:name="V4o3u" w:id="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import java.util.Scanner;</w:t>
        <w:br/>
        <w:t/>
        <w:br/>
        <w:t>public class ScannerExample {</w:t>
        <w:br/>
        <w:t xml:space="preserve">    public static void main(String[] args) {</w:t>
        <w:br/>
        <w:t xml:space="preserve">        Scanner scanner = new Scanner(System.in);</w:t>
        <w:br/>
        <w:t xml:space="preserve">        System.out.print("请输入一个字符串: ");</w:t>
        <w:br/>
        <w:t xml:space="preserve">        String str = scanner.next();		//next</w:t>
        <w:br/>
        <w:t xml:space="preserve">        System.out.println("你输入的字符串是：" + str);</w:t>
        <w:br/>
        <w:t xml:space="preserve">    }</w:t>
        <w:br/>
        <w:t>}</w:t>
        <w:br/>
      </w:r>
    </w:p>
    <w:bookmarkEnd w:id="32"/>
    <w:bookmarkStart w:name="lrbPX" w:id="3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六、使用 nextLine方法</w:t>
      </w:r>
    </w:p>
    <w:bookmarkEnd w:id="33"/>
    <w:bookmarkStart w:name="MYWqp" w:id="3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import java.util.Scanner;</w:t>
        <w:br/>
        <w:t/>
        <w:br/>
        <w:t>public class ScannerExample {</w:t>
        <w:br/>
        <w:t xml:space="preserve">    public static void main(String[] args) {</w:t>
        <w:br/>
        <w:t xml:space="preserve">        Scanner scanner = new Scanner(System.in);</w:t>
        <w:br/>
        <w:t xml:space="preserve">        System.out.print("请输入一行字符串: ");</w:t>
        <w:br/>
        <w:t xml:space="preserve">        String str = scanner.nextLine();    //nextLine</w:t>
        <w:br/>
        <w:t xml:space="preserve">        System.out.println("你输入的字符串是：" + str);</w:t>
        <w:br/>
        <w:t xml:space="preserve">    }</w:t>
        <w:br/>
        <w:t>}</w:t>
        <w:br/>
      </w:r>
    </w:p>
    <w:bookmarkEnd w:id="3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
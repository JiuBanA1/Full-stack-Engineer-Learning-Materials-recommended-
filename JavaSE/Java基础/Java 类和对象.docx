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4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Java 类和对象</w:t>
      </w:r>
    </w:p>
    <w:p>
      <w:pPr>
        <w:pStyle w:val="Heading2"/>
        <w:spacing w:after="50" w:line="360" w:lineRule="auto" w:beforeLines="100"/>
        <w:ind w:left="0"/>
        <w:jc w:val="left"/>
      </w:pPr>
      <w:bookmarkStart w:name="Hm9Sa" w:id="0"/>
      <w:bookmarkStart w:name="ue3cf0892" w:id="1"/>
      <w:r>
        <w:rPr>
          <w:rFonts w:eastAsia="宋体" w:ascii="宋体"/>
        </w:rPr>
        <w:drawing>
          <wp:inline distT="0" distB="0" distL="0" distR="0">
            <wp:extent cx="5096933" cy="2889882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6933" cy="288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bookmarkEnd w:id="0"/>
    <w:bookmarkStart w:name="F75Y8" w:id="2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一、驼峰命名法</w:t>
      </w:r>
    </w:p>
    <w:bookmarkEnd w:id="2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bookmarkStart w:name="u43f231b4" w:id="3"/>
      <w:r>
        <w:rPr>
          <w:rFonts w:ascii="宋体" w:hAnsi="Times New Roman" w:eastAsia="宋体"/>
          <w:b w:val="false"/>
          <w:i w:val="false"/>
          <w:color w:val="000000"/>
          <w:sz w:val="21"/>
        </w:rPr>
        <w:t>包名：多单词组成所有字每都小写：xxxyyyzzz</w:t>
      </w:r>
    </w:p>
    <w:bookmarkEnd w:id="3"/>
    <w:bookmarkStart w:name="ua82145bf" w:id="4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类名、接口名：多单词组成时，所有单词的首字母大写：XxxYyyZzz</w:t>
      </w:r>
    </w:p>
    <w:bookmarkEnd w:id="4"/>
    <w:bookmarkStart w:name="ue8b4efce" w:id="5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变量名、方法名：多单词组成时，第一个首字母小写，第二个首字母后大写：xxxYyyZzz</w:t>
      </w:r>
    </w:p>
    <w:bookmarkEnd w:id="5"/>
    <w:bookmarkStart w:name="u41c8c893" w:id="6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变量名：多单词组成时，所有字母都大写，单词之间用下划线连接：XXX_YYY_ZZZ</w:t>
      </w:r>
    </w:p>
    <w:bookmarkEnd w:id="6"/>
    <w:bookmarkStart w:name="QeoMy" w:id="7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二、Java注释</w:t>
      </w:r>
    </w:p>
    <w:bookmarkEnd w:id="7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df9ebd86" w:id="8"/>
      <w:r>
        <w:rPr>
          <w:rFonts w:ascii="宋体" w:hAnsi="Times New Roman" w:eastAsia="宋体"/>
          <w:b w:val="false"/>
          <w:i w:val="false"/>
          <w:color w:val="808080"/>
          <w:sz w:val="21"/>
        </w:rPr>
        <w:t>单行注释：“//”只能注释一行内容，用在注释信息内容少的地方。</w:t>
      </w:r>
    </w:p>
    <w:bookmarkEnd w:id="8"/>
    <w:bookmarkStart w:name="u93504213" w:id="9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808080"/>
          <w:sz w:val="21"/>
        </w:rPr>
        <w:t>多行注释：“/*”和“*/”之间，注释多行内容。</w:t>
      </w:r>
    </w:p>
    <w:bookmarkEnd w:id="9"/>
    <w:bookmarkStart w:name="u05129c5f" w:id="10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808080"/>
          <w:sz w:val="21"/>
        </w:rPr>
        <w:t>文档注释：“/**”和“*/”之间，注释多行内容，</w:t>
      </w:r>
      <w:r>
        <w:rPr>
          <w:rFonts w:ascii="宋体" w:hAnsi="Times New Roman" w:eastAsia="宋体"/>
          <w:b w:val="false"/>
          <w:i w:val="false"/>
          <w:color w:val="444444"/>
          <w:sz w:val="21"/>
        </w:rPr>
        <w:t>用来描述其作用。</w:t>
      </w:r>
    </w:p>
    <w:bookmarkEnd w:id="10"/>
    <w:bookmarkStart w:name="PwVQT" w:id="11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三、</w:t>
      </w:r>
      <w:r>
        <w:rPr>
          <w:rFonts w:ascii="宋体" w:hAnsi="Times New Roman" w:eastAsia="宋体"/>
        </w:rPr>
        <w:t>转义符</w:t>
      </w:r>
    </w:p>
    <w:bookmarkEnd w:id="11"/>
    <w:bookmarkStart w:name="zkdnC" w:id="12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5843"/>
        <w:gridCol w:w="7791"/>
      </w:tblGrid>
      <w:tr>
        <w:trPr>
          <w:trHeight w:val="495" w:hRule="atLeast"/>
        </w:trPr>
        <w:tc>
          <w:tcPr>
            <w:tcW w:w="584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4f5f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2cd1114" w:id="13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1"/>
              </w:rPr>
              <w:t>转义符</w:t>
            </w:r>
          </w:p>
          <w:bookmarkEnd w:id="13"/>
        </w:tc>
        <w:tc>
          <w:tcPr>
            <w:tcW w:w="779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4f5f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f226bde" w:id="14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1"/>
              </w:rPr>
              <w:t>转义符</w:t>
            </w:r>
          </w:p>
          <w:bookmarkEnd w:id="14"/>
        </w:tc>
      </w:tr>
      <w:tr>
        <w:trPr>
          <w:trHeight w:val="495" w:hRule="atLeast"/>
        </w:trPr>
        <w:tc>
          <w:tcPr>
            <w:tcW w:w="584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c68bd9e" w:id="1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80808"/>
                <w:sz w:val="21"/>
                <w:shd w:fill="ffffff"/>
              </w:rPr>
              <w:t>ln 换行，跟在 print 后</w:t>
            </w:r>
          </w:p>
          <w:bookmarkEnd w:id="15"/>
        </w:tc>
        <w:tc>
          <w:tcPr>
            <w:tcW w:w="779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976f38f" w:id="1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80808"/>
                <w:sz w:val="21"/>
                <w:shd w:fill="ffffff"/>
              </w:rPr>
              <w:t>例如：println</w:t>
            </w:r>
          </w:p>
          <w:bookmarkEnd w:id="16"/>
        </w:tc>
      </w:tr>
      <w:tr>
        <w:trPr>
          <w:trHeight w:val="495" w:hRule="atLeast"/>
        </w:trPr>
        <w:tc>
          <w:tcPr>
            <w:tcW w:w="584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0fdc3fb" w:id="1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\n 换行，</w:t>
            </w:r>
            <w:r>
              <w:rPr>
                <w:rFonts w:ascii="宋体" w:hAnsi="Times New Roman" w:eastAsia="宋体"/>
                <w:b w:val="false"/>
                <w:i w:val="false"/>
                <w:color w:val="080808"/>
                <w:sz w:val="21"/>
                <w:shd w:fill="ffffff"/>
              </w:rPr>
              <w:t>放在双引号中</w:t>
            </w:r>
          </w:p>
          <w:bookmarkEnd w:id="17"/>
        </w:tc>
        <w:tc>
          <w:tcPr>
            <w:tcW w:w="779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d016a96" w:id="1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80808"/>
                <w:sz w:val="21"/>
                <w:shd w:fill="ffffff"/>
              </w:rPr>
              <w:t>System.out.print("张三\n");</w:t>
            </w:r>
          </w:p>
          <w:bookmarkEnd w:id="18"/>
        </w:tc>
      </w:tr>
      <w:tr>
        <w:trPr>
          <w:trHeight w:val="495" w:hRule="atLeast"/>
        </w:trPr>
        <w:tc>
          <w:tcPr>
            <w:tcW w:w="584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d6c5ba4" w:id="1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\t 空格，水平制表符</w:t>
            </w:r>
          </w:p>
          <w:bookmarkEnd w:id="19"/>
        </w:tc>
        <w:tc>
          <w:tcPr>
            <w:tcW w:w="779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ca84efa" w:id="2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80808"/>
                <w:sz w:val="21"/>
                <w:shd w:fill="ffffff"/>
              </w:rPr>
              <w:t>System.out.print("来自\t中国\n");</w:t>
            </w:r>
          </w:p>
          <w:bookmarkEnd w:id="20"/>
        </w:tc>
      </w:tr>
    </w:tbl>
    <w:bookmarkEnd w:id="12"/>
    <w:bookmarkStart w:name="bdNiB" w:id="21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333333"/>
        </w:rPr>
        <w:t>四、Java程序它的基本结构是什么？</w:t>
      </w:r>
    </w:p>
    <w:bookmarkEnd w:id="21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b23928c9" w:id="22"/>
      <w:r>
        <w:rPr>
          <w:rFonts w:ascii="宋体" w:hAnsi="Times New Roman" w:eastAsia="宋体"/>
          <w:b w:val="false"/>
          <w:i w:val="false"/>
          <w:color w:val="808080"/>
          <w:sz w:val="21"/>
        </w:rPr>
        <w:t>创建包：package 包名；</w:t>
      </w:r>
    </w:p>
    <w:bookmarkEnd w:id="22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783d0fdb" w:id="23"/>
      <w:r>
        <w:rPr>
          <w:rFonts w:ascii="宋体" w:hAnsi="Times New Roman" w:eastAsia="宋体"/>
          <w:b w:val="false"/>
          <w:i w:val="false"/>
          <w:color w:val="808080"/>
          <w:sz w:val="21"/>
        </w:rPr>
        <w:t>类：</w:t>
      </w:r>
      <w:r>
        <w:rPr>
          <w:rFonts w:ascii="宋体" w:hAnsi="Times New Roman" w:eastAsia="宋体"/>
          <w:b w:val="false"/>
          <w:i w:val="false"/>
          <w:color w:val="080808"/>
          <w:sz w:val="21"/>
          <w:shd w:fill="ffffff"/>
        </w:rPr>
        <w:t xml:space="preserve">访问修饰符 </w:t>
      </w:r>
      <w:r>
        <w:rPr>
          <w:rFonts w:ascii="宋体" w:hAnsi="Times New Roman" w:eastAsia="宋体"/>
          <w:b w:val="false"/>
          <w:i w:val="false"/>
          <w:color w:val="808080"/>
          <w:sz w:val="21"/>
        </w:rPr>
        <w:t>class 类名；</w:t>
      </w:r>
    </w:p>
    <w:bookmarkEnd w:id="23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5a8cf2d1" w:id="24"/>
      <w:r>
        <w:rPr>
          <w:rFonts w:ascii="宋体" w:hAnsi="Times New Roman" w:eastAsia="宋体"/>
          <w:b w:val="false"/>
          <w:i w:val="false"/>
          <w:color w:val="080808"/>
          <w:sz w:val="21"/>
          <w:shd w:fill="ffffff"/>
        </w:rPr>
        <w:t>方法：访问修饰符 返回值类型 void 空 方法名() {}</w:t>
      </w:r>
    </w:p>
    <w:bookmarkEnd w:id="24"/>
    <w:bookmarkStart w:name="k50VG" w:id="25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package comhellowww;</w:t>
        <w:br/>
        <w:t/>
        <w:br/>
        <w:t>public class HelloWorld {</w:t>
        <w:br/>
        <w:t xml:space="preserve">    public static void main(String[] args) {</w:t>
        <w:br/>
        <w:t xml:space="preserve">        System.out.println("Hello World"); </w:t>
        <w:br/>
        <w:t xml:space="preserve">    }</w:t>
        <w:br/>
        <w:t>}</w:t>
        <w:br/>
      </w:r>
    </w:p>
    <w:bookmarkEnd w:id="25"/>
    <w:bookmarkStart w:name="xcSj0" w:id="26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五、Java中的类</w:t>
      </w:r>
    </w:p>
    <w:bookmarkEnd w:id="26"/>
    <w:bookmarkStart w:name="uc67ee2a4" w:id="2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333333"/>
          <w:sz w:val="21"/>
        </w:rPr>
        <w:t>让我们深入了解什么是类，看看周围真实的世界，会发现身边有很多类，例如小猫等等，这些类都有自己的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>模板或蓝图。</w:t>
      </w:r>
    </w:p>
    <w:bookmarkEnd w:id="27"/>
    <w:bookmarkStart w:name="udf0be08c" w:id="2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类是相关属性和行为的集合，可以看成是一类事物的模板。</w:t>
      </w:r>
    </w:p>
    <w:bookmarkEnd w:id="28"/>
    <w:bookmarkStart w:name="ua9b9c374" w:id="2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4d4d4d"/>
          <w:sz w:val="21"/>
        </w:rPr>
        <w:t>举例：小猫。</w:t>
      </w:r>
    </w:p>
    <w:bookmarkEnd w:id="29"/>
    <w:bookmarkStart w:name="u67587ba0" w:id="3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4d4d4d"/>
          <w:sz w:val="21"/>
        </w:rPr>
        <w:t>属性：名字、体重、年龄、颜色。 行为：走、跑、叫。</w:t>
      </w:r>
    </w:p>
    <w:bookmarkEnd w:id="30"/>
    <w:bookmarkStart w:name="y2tFH" w:id="31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六、创建类</w:t>
      </w:r>
    </w:p>
    <w:bookmarkEnd w:id="31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83e56207" w:id="32"/>
      <w:r>
        <w:rPr>
          <w:rFonts w:ascii="宋体" w:hAnsi="Times New Roman" w:eastAsia="宋体"/>
          <w:b w:val="false"/>
          <w:i w:val="false"/>
          <w:color w:val="333333"/>
          <w:sz w:val="21"/>
        </w:rPr>
        <w:t>因为是面向对象的语言，一个程序的基本单位就是“</w:t>
      </w:r>
      <w:r>
        <w:rPr>
          <w:rFonts w:ascii="宋体" w:hAnsi="Times New Roman" w:eastAsia="宋体"/>
          <w:b/>
          <w:i w:val="false"/>
          <w:color w:val="333333"/>
          <w:sz w:val="21"/>
          <w:shd w:fill="fafafa"/>
        </w:rPr>
        <w:t>class 类”</w:t>
      </w:r>
      <w:r>
        <w:rPr>
          <w:rFonts w:ascii="宋体" w:hAnsi="Times New Roman" w:eastAsia="宋体"/>
          <w:b w:val="false"/>
          <w:i w:val="false"/>
          <w:color w:val="333333"/>
          <w:sz w:val="21"/>
        </w:rPr>
        <w:t>，</w:t>
      </w:r>
      <w:r>
        <w:rPr>
          <w:rFonts w:ascii="宋体" w:hAnsi="Times New Roman" w:eastAsia="宋体"/>
          <w:b w:val="false"/>
          <w:i w:val="false"/>
          <w:color w:val="333333"/>
          <w:sz w:val="21"/>
          <w:shd w:fill="fafafa"/>
        </w:rPr>
        <w:t>class</w:t>
      </w:r>
      <w:r>
        <w:rPr>
          <w:rFonts w:ascii="宋体" w:hAnsi="Times New Roman" w:eastAsia="宋体"/>
          <w:b w:val="false"/>
          <w:i w:val="false"/>
          <w:color w:val="333333"/>
          <w:sz w:val="21"/>
        </w:rPr>
        <w:t>是关键字，这里定义的</w:t>
      </w:r>
      <w:r>
        <w:rPr>
          <w:rFonts w:ascii="宋体" w:hAnsi="Times New Roman" w:eastAsia="宋体"/>
          <w:b w:val="false"/>
          <w:i w:val="false"/>
          <w:color w:val="333333"/>
          <w:sz w:val="21"/>
          <w:shd w:fill="fafafa"/>
        </w:rPr>
        <w:t>class</w:t>
      </w:r>
      <w:r>
        <w:rPr>
          <w:rFonts w:ascii="宋体" w:hAnsi="Times New Roman" w:eastAsia="宋体"/>
          <w:b w:val="false"/>
          <w:i w:val="false"/>
          <w:color w:val="333333"/>
          <w:sz w:val="21"/>
        </w:rPr>
        <w:t>名字就是</w:t>
      </w:r>
      <w:r>
        <w:rPr>
          <w:rFonts w:ascii="宋体" w:hAnsi="Times New Roman" w:eastAsia="宋体"/>
          <w:b/>
          <w:i w:val="false"/>
          <w:color w:val="333333"/>
          <w:sz w:val="21"/>
          <w:shd w:fill="fafafa"/>
        </w:rPr>
        <w:t>HelloWorld</w:t>
      </w:r>
      <w:r>
        <w:rPr>
          <w:rFonts w:ascii="宋体" w:hAnsi="Times New Roman" w:eastAsia="宋体"/>
          <w:b w:val="false"/>
          <w:i w:val="false"/>
          <w:color w:val="333333"/>
          <w:sz w:val="21"/>
        </w:rPr>
        <w:t>。</w:t>
      </w:r>
    </w:p>
    <w:bookmarkEnd w:id="32"/>
    <w:bookmarkStart w:name="IfFot" w:id="3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 xml:space="preserve">public class HelloWorld { </w:t>
        <w:br/>
        <w:t xml:space="preserve">    // ...</w:t>
        <w:br/>
        <w:t>}</w:t>
        <w:br/>
      </w:r>
    </w:p>
    <w:bookmarkEnd w:id="33"/>
    <w:bookmarkStart w:name="RPw5F" w:id="34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333333"/>
        </w:rPr>
        <w:t>七、定义main方法</w:t>
      </w:r>
    </w:p>
    <w:bookmarkEnd w:id="34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8dccf533" w:id="35"/>
      <w:r>
        <w:rPr>
          <w:rFonts w:ascii="宋体" w:hAnsi="Times New Roman" w:eastAsia="宋体"/>
          <w:b w:val="false"/>
          <w:i w:val="false"/>
          <w:color w:val="333333"/>
          <w:sz w:val="21"/>
        </w:rPr>
        <w:t xml:space="preserve">Java 程序由 </w:t>
      </w:r>
      <w:r>
        <w:rPr>
          <w:rFonts w:ascii="宋体" w:hAnsi="Times New Roman" w:eastAsia="宋体"/>
          <w:b/>
          <w:i w:val="false"/>
          <w:color w:val="333333"/>
          <w:sz w:val="21"/>
        </w:rPr>
        <w:t>public static void main(String[] args)</w:t>
      </w:r>
      <w:r>
        <w:rPr>
          <w:rFonts w:ascii="宋体" w:hAnsi="Times New Roman" w:eastAsia="宋体"/>
          <w:b w:val="false"/>
          <w:i w:val="false"/>
          <w:color w:val="333333"/>
          <w:sz w:val="21"/>
        </w:rPr>
        <w:t xml:space="preserve"> 方法开始执行。</w:t>
      </w:r>
    </w:p>
    <w:bookmarkEnd w:id="35"/>
    <w:bookmarkStart w:name="nyoK4" w:id="3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public class HelloWorld {</w:t>
        <w:br/>
        <w:t xml:space="preserve">    public static void main(String[] args) {  </w:t>
        <w:br/>
        <w:t xml:space="preserve">        // ...</w:t>
        <w:br/>
        <w:t xml:space="preserve">    }</w:t>
        <w:br/>
        <w:t>}</w:t>
        <w:br/>
      </w:r>
    </w:p>
    <w:bookmarkEnd w:id="36"/>
    <w:bookmarkStart w:name="vt6DT" w:id="37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333333"/>
        </w:rPr>
        <w:t>八、执行代码</w:t>
      </w:r>
      <w:r>
        <w:rPr>
          <w:rFonts w:ascii="宋体" w:hAnsi="Times New Roman" w:eastAsia="宋体"/>
          <w:color w:val="333333"/>
        </w:rPr>
        <w:t>输出语句</w:t>
      </w:r>
    </w:p>
    <w:bookmarkEnd w:id="37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b7404c68" w:id="38"/>
      <w:r>
        <w:rPr>
          <w:rFonts w:ascii="宋体" w:hAnsi="Times New Roman" w:eastAsia="宋体"/>
          <w:b w:val="false"/>
          <w:i w:val="false"/>
          <w:color w:val="808080"/>
          <w:sz w:val="21"/>
        </w:rPr>
        <w:t xml:space="preserve">System.out.println("Hello World"); </w:t>
      </w:r>
      <w:r>
        <w:rPr>
          <w:rFonts w:ascii="宋体" w:hAnsi="Times New Roman" w:eastAsia="宋体"/>
          <w:b w:val="false"/>
          <w:i w:val="false"/>
          <w:color w:val="333333"/>
          <w:sz w:val="21"/>
        </w:rPr>
        <w:t>输出语句。</w:t>
      </w:r>
    </w:p>
    <w:bookmarkEnd w:id="38"/>
    <w:bookmarkStart w:name="N6jps" w:id="39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public class HelloWorld {</w:t>
        <w:br/>
        <w:t xml:space="preserve">    public static void main(String[] args) {</w:t>
        <w:br/>
        <w:t xml:space="preserve">        System.out.println("Hello World"); </w:t>
        <w:br/>
        <w:t xml:space="preserve">    }</w:t>
        <w:br/>
        <w:t>}</w:t>
        <w:br/>
      </w:r>
    </w:p>
    <w:bookmarkEnd w:id="39"/>
    <w:bookmarkStart w:name="koux2" w:id="40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333333"/>
        </w:rPr>
        <w:t>九、Java中的对象</w:t>
      </w:r>
    </w:p>
    <w:bookmarkEnd w:id="40"/>
    <w:bookmarkStart w:name="u92a71872" w:id="4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333333"/>
          <w:sz w:val="21"/>
        </w:rPr>
        <w:t>让我们深入了解什么是对象，看看周围真实的世界，会发现身边有很多对象，例如小猫等等，这些对象都有自己的</w:t>
      </w:r>
      <w:r>
        <w:rPr>
          <w:rFonts w:ascii="宋体" w:hAnsi="Times New Roman" w:eastAsia="宋体"/>
          <w:b w:val="false"/>
          <w:i w:val="false"/>
          <w:color w:val="4d4d4d"/>
          <w:sz w:val="21"/>
        </w:rPr>
        <w:t>属性</w:t>
      </w:r>
      <w:r>
        <w:rPr>
          <w:rFonts w:ascii="宋体" w:hAnsi="Times New Roman" w:eastAsia="宋体"/>
          <w:b w:val="false"/>
          <w:i w:val="false"/>
          <w:color w:val="333333"/>
          <w:sz w:val="21"/>
        </w:rPr>
        <w:t>和行为。</w:t>
      </w:r>
    </w:p>
    <w:bookmarkEnd w:id="41"/>
    <w:bookmarkStart w:name="u64407dc0" w:id="4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4d4d4d"/>
          <w:sz w:val="21"/>
        </w:rPr>
        <w:t>对象是一类事物的具体体现，对象是类的一个实例，必然具备该类事物的属性和行为。</w:t>
      </w:r>
    </w:p>
    <w:bookmarkEnd w:id="42"/>
    <w:bookmarkStart w:name="u59c75f57" w:id="4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4d4d4d"/>
          <w:sz w:val="21"/>
        </w:rPr>
        <w:t>举例：一只小猫。</w:t>
      </w:r>
    </w:p>
    <w:bookmarkEnd w:id="43"/>
    <w:bookmarkStart w:name="u804410e8" w:id="4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4d4d4d"/>
          <w:sz w:val="21"/>
        </w:rPr>
        <w:t>属性：黑、活泼、爱睡觉； 行为：蹦跶的跑、喵喵叫。</w:t>
      </w:r>
    </w:p>
    <w:bookmarkEnd w:id="44"/>
    <w:bookmarkStart w:name="KCv0g" w:id="45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十、创建对象</w:t>
      </w:r>
    </w:p>
    <w:bookmarkEnd w:id="45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abb94668" w:id="46"/>
      <w:r>
        <w:rPr>
          <w:rFonts w:ascii="宋体" w:hAnsi="Times New Roman" w:eastAsia="宋体"/>
          <w:b w:val="false"/>
          <w:i w:val="false"/>
          <w:color w:val="808080"/>
          <w:sz w:val="21"/>
        </w:rPr>
        <w:t>创建对象：类名 对象名 = new 类名();</w:t>
      </w:r>
    </w:p>
    <w:bookmarkEnd w:id="46"/>
    <w:bookmarkStart w:name="BNbHD" w:id="47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public static void main(String[] args) {</w:t>
        <w:br/>
        <w:t xml:space="preserve">    Admin a = new Admin();</w:t>
        <w:br/>
        <w:t xml:space="preserve">    a.name = "Admin1";</w:t>
        <w:br/>
        <w:t xml:space="preserve">    a.password = "111111";</w:t>
        <w:br/>
        <w:t xml:space="preserve">    a.show();</w:t>
        <w:br/>
        <w:t>}</w:t>
        <w:br/>
      </w:r>
    </w:p>
    <w:bookmarkEnd w:id="47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1bbb1053" w:id="48"/>
      <w:r>
        <w:rPr>
          <w:rFonts w:ascii="宋体" w:hAnsi="Times New Roman" w:eastAsia="宋体"/>
          <w:b w:val="false"/>
          <w:i w:val="false"/>
          <w:color w:val="808080"/>
          <w:sz w:val="21"/>
        </w:rPr>
        <w:t>在另一个类中，定义属性</w:t>
      </w:r>
    </w:p>
    <w:bookmarkEnd w:id="48"/>
    <w:bookmarkStart w:name="MXdLQ" w:id="49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public static class Admin {</w:t>
        <w:br/>
        <w:t xml:space="preserve">    String name;</w:t>
        <w:br/>
        <w:t xml:space="preserve">    String password;</w:t>
        <w:br/>
      </w:r>
    </w:p>
    <w:bookmarkEnd w:id="49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79fd9988" w:id="50"/>
      <w:r>
        <w:rPr>
          <w:rFonts w:ascii="宋体" w:hAnsi="Times New Roman" w:eastAsia="宋体"/>
          <w:b w:val="false"/>
          <w:i w:val="false"/>
          <w:color w:val="080808"/>
          <w:sz w:val="21"/>
          <w:shd w:fill="ffffff"/>
        </w:rPr>
        <w:t>创建方法</w:t>
      </w:r>
    </w:p>
    <w:bookmarkEnd w:id="50"/>
    <w:bookmarkStart w:name="uaNqq" w:id="5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public static class Admin {</w:t>
        <w:br/>
        <w:t xml:space="preserve">    String name;</w:t>
        <w:br/>
        <w:t xml:space="preserve">    String password;</w:t>
        <w:br/>
        <w:t xml:space="preserve">    public void show(){</w:t>
        <w:br/>
        <w:t xml:space="preserve">        System.out.println("name:"+name+"\tpassword:"+password);</w:t>
        <w:br/>
        <w:t xml:space="preserve">    }</w:t>
        <w:br/>
        <w:t>}</w:t>
        <w:br/>
      </w:r>
    </w:p>
    <w:bookmarkEnd w:id="51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0fdf712d" w:id="52"/>
      <w:r>
        <w:rPr>
          <w:rFonts w:ascii="宋体" w:hAnsi="Times New Roman" w:eastAsia="宋体"/>
          <w:b w:val="false"/>
          <w:i w:val="false"/>
          <w:color w:val="808080"/>
          <w:sz w:val="21"/>
        </w:rPr>
        <w:t>结果</w:t>
      </w:r>
    </w:p>
    <w:bookmarkEnd w:id="52"/>
    <w:bookmarkStart w:name="VobMn" w:id="5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package comAdminwww;</w:t>
        <w:br/>
        <w:t/>
        <w:br/>
        <w:t>public class TestAdmin {</w:t>
        <w:br/>
        <w:t xml:space="preserve">    </w:t>
        <w:br/>
        <w:t xml:space="preserve">    public static void main(String[] args) {</w:t>
        <w:br/>
        <w:t xml:space="preserve">        Admin a = new Admin();</w:t>
        <w:br/>
        <w:t xml:space="preserve">        a.name = "Admin1";</w:t>
        <w:br/>
        <w:t xml:space="preserve">        a.password = "111111";</w:t>
        <w:br/>
        <w:t xml:space="preserve">        a.show();</w:t>
        <w:br/>
        <w:t xml:space="preserve">    }</w:t>
        <w:br/>
        <w:t xml:space="preserve">    </w:t>
        <w:br/>
        <w:t>public static class Admin {</w:t>
        <w:br/>
        <w:t xml:space="preserve">        String name;</w:t>
        <w:br/>
        <w:t xml:space="preserve">        String password;</w:t>
        <w:br/>
        <w:t xml:space="preserve">        public void show(){</w:t>
        <w:br/>
        <w:t xml:space="preserve">            System.out.println("name:"+name+"\tpassword:"+password);</w:t>
        <w:br/>
        <w:t xml:space="preserve">        }</w:t>
        <w:br/>
        <w:t xml:space="preserve">    }</w:t>
        <w:br/>
        <w:t>}</w:t>
        <w:br/>
      </w:r>
    </w:p>
    <w:bookmarkEnd w:id="53"/>
    <w:bookmarkStart w:name="mZoFg" w:id="54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4f4f4f"/>
        </w:rPr>
        <w:t>十一、类与对象的关系</w:t>
      </w:r>
    </w:p>
    <w:bookmarkEnd w:id="54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c868f404" w:id="55"/>
      <w:r>
        <w:rPr>
          <w:rFonts w:ascii="宋体" w:hAnsi="Times New Roman" w:eastAsia="宋体"/>
          <w:b w:val="false"/>
          <w:i w:val="false"/>
          <w:color w:val="808080"/>
          <w:sz w:val="21"/>
        </w:rPr>
        <w:t>类是一种抽象概念，它描述了一组具有相同属性和行为的对象的集合；对象是类的实例，它们具有类定义的属性和行为；类是对象的模板，而对象是类的实例。</w:t>
      </w:r>
    </w:p>
    <w:bookmarkEnd w:id="55"/>
    <w:bookmarkStart w:name="ub157b57a" w:id="56"/>
    <w:bookmarkEnd w:id="56"/>
    <w:bookmarkStart w:name="u183c91df" w:id="57"/>
    <w:bookmarkEnd w:id="57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media/document_image_rId4.png" Type="http://schemas.openxmlformats.org/officeDocument/2006/relationships/image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
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Java Number &amp; Math 类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aiEcP" w:id="0"/>
      <w:bookmarkStart w:name="u545a2734" w:id="1"/>
      <w:r>
        <w:rPr>
          <w:rFonts w:eastAsia="宋体" w:ascii="宋体"/>
        </w:rPr>
        <w:drawing>
          <wp:inline distT="0" distB="0" distL="0" distR="0">
            <wp:extent cx="5842000" cy="285066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56800" cy="485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bookmarkEnd w:id="0"/>
    <w:bookmarkStart w:name="hribk" w:id="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f2937"/>
        </w:rPr>
        <w:t>一、什么是Java Number类？</w:t>
      </w:r>
    </w:p>
    <w:bookmarkEnd w:id="2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9e8b6e3f" w:id="3"/>
      <w:r>
        <w:rPr>
          <w:rFonts w:ascii="宋体" w:hAnsi="Times New Roman" w:eastAsia="宋体"/>
          <w:b w:val="false"/>
          <w:i w:val="false"/>
          <w:color w:val="1f2937"/>
          <w:sz w:val="21"/>
        </w:rPr>
        <w:t>Java Number类是Java中的一个抽象类，它是所有数值类型的超类，包括整数、浮点数和大数。它提供了一组用于操作数值类型的方法，如转换、比较、算术运算等。</w:t>
      </w:r>
    </w:p>
    <w:bookmarkEnd w:id="3"/>
    <w:bookmarkStart w:name="uTk8h" w:id="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f2937"/>
        </w:rPr>
        <w:t>二、Java Number类提供了哪些基本的数字操作？</w:t>
      </w:r>
    </w:p>
    <w:bookmarkEnd w:id="4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4162c428" w:id="5"/>
      <w:r>
        <w:rPr>
          <w:rFonts w:ascii="宋体" w:hAnsi="Times New Roman" w:eastAsia="宋体"/>
          <w:b w:val="false"/>
          <w:i w:val="false"/>
          <w:color w:val="1f2937"/>
          <w:sz w:val="21"/>
        </w:rPr>
        <w:t>Java Number类提供了以下基本的数字操作：转换，比较，算术运算，取整，取余，取最大值和最小值，取绝对值，取幂，取对数，取根号，取随机数，取符号，取精度，取舍入值等。</w:t>
      </w:r>
    </w:p>
    <w:bookmarkEnd w:id="5"/>
    <w:bookmarkStart w:name="AeYnu" w:id="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三、什么是包装类？</w:t>
      </w:r>
    </w:p>
    <w:bookmarkEnd w:id="6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cd1d675d" w:id="7"/>
      <w:r>
        <w:rPr>
          <w:rFonts w:ascii="宋体" w:hAnsi="Times New Roman" w:eastAsia="宋体"/>
          <w:b w:val="false"/>
          <w:i w:val="false"/>
          <w:color w:val="333333"/>
          <w:sz w:val="21"/>
        </w:rPr>
        <w:t>在实际开发过程中，我们经常会遇到需要使用对象，而不是内置数据类型的情形。为了解决这个问题，Java 语言为每一个内置数据类型提供了对应的包装类。</w:t>
      </w:r>
    </w:p>
    <w:bookmarkEnd w:id="7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30f68b75" w:id="8"/>
      <w:r>
        <w:rPr>
          <w:rFonts w:ascii="宋体" w:hAnsi="Times New Roman" w:eastAsia="宋体"/>
          <w:b w:val="false"/>
          <w:i w:val="false"/>
          <w:color w:val="333333"/>
          <w:sz w:val="21"/>
        </w:rPr>
        <w:t>所有的包装类都是抽象类 Number 的子类。</w:t>
      </w:r>
    </w:p>
    <w:bookmarkEnd w:id="8"/>
    <w:bookmarkStart w:name="gtKNM" w:id="9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434"/>
        <w:gridCol w:w="7200"/>
      </w:tblGrid>
      <w:tr>
        <w:trPr>
          <w:trHeight w:val="495" w:hRule="atLeast"/>
        </w:trPr>
        <w:tc>
          <w:tcPr>
            <w:tcW w:w="64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8da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88cdf7f" w:id="1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1"/>
              </w:rPr>
              <w:t>包装类</w:t>
            </w:r>
          </w:p>
          <w:bookmarkEnd w:id="10"/>
        </w:tc>
        <w:tc>
          <w:tcPr>
            <w:tcW w:w="72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8da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bdfa94b" w:id="1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1"/>
              </w:rPr>
              <w:t>基本数据类型</w:t>
            </w:r>
          </w:p>
          <w:bookmarkEnd w:id="11"/>
        </w:tc>
      </w:tr>
      <w:tr>
        <w:trPr>
          <w:trHeight w:val="495" w:hRule="atLeast"/>
        </w:trPr>
        <w:tc>
          <w:tcPr>
            <w:tcW w:w="64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fd99840" w:id="1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333333"/>
                <w:sz w:val="21"/>
              </w:rPr>
              <w:t>Boolean</w:t>
            </w:r>
          </w:p>
          <w:bookmarkEnd w:id="12"/>
        </w:tc>
        <w:tc>
          <w:tcPr>
            <w:tcW w:w="72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d5a1e75" w:id="1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333333"/>
                <w:sz w:val="21"/>
              </w:rPr>
              <w:t>boolean</w:t>
            </w:r>
          </w:p>
          <w:bookmarkEnd w:id="13"/>
        </w:tc>
      </w:tr>
      <w:tr>
        <w:trPr>
          <w:trHeight w:val="495" w:hRule="atLeast"/>
        </w:trPr>
        <w:tc>
          <w:tcPr>
            <w:tcW w:w="64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0843452" w:id="1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333333"/>
                <w:sz w:val="21"/>
              </w:rPr>
              <w:t>Byte</w:t>
            </w:r>
          </w:p>
          <w:bookmarkEnd w:id="14"/>
        </w:tc>
        <w:tc>
          <w:tcPr>
            <w:tcW w:w="72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46e8b09" w:id="1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333333"/>
                <w:sz w:val="21"/>
              </w:rPr>
              <w:t>byte</w:t>
            </w:r>
          </w:p>
          <w:bookmarkEnd w:id="15"/>
        </w:tc>
      </w:tr>
      <w:tr>
        <w:trPr>
          <w:trHeight w:val="495" w:hRule="atLeast"/>
        </w:trPr>
        <w:tc>
          <w:tcPr>
            <w:tcW w:w="64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ede2b22" w:id="1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333333"/>
                <w:sz w:val="21"/>
              </w:rPr>
              <w:t>Short</w:t>
            </w:r>
          </w:p>
          <w:bookmarkEnd w:id="16"/>
        </w:tc>
        <w:tc>
          <w:tcPr>
            <w:tcW w:w="72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50bda58" w:id="1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333333"/>
                <w:sz w:val="21"/>
              </w:rPr>
              <w:t>short</w:t>
            </w:r>
          </w:p>
          <w:bookmarkEnd w:id="17"/>
        </w:tc>
      </w:tr>
      <w:tr>
        <w:trPr>
          <w:trHeight w:val="495" w:hRule="atLeast"/>
        </w:trPr>
        <w:tc>
          <w:tcPr>
            <w:tcW w:w="64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81fd29d" w:id="1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333333"/>
                <w:sz w:val="21"/>
              </w:rPr>
              <w:t>Integer</w:t>
            </w:r>
          </w:p>
          <w:bookmarkEnd w:id="18"/>
        </w:tc>
        <w:tc>
          <w:tcPr>
            <w:tcW w:w="72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57540c1" w:id="1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333333"/>
                <w:sz w:val="21"/>
              </w:rPr>
              <w:t>int</w:t>
            </w:r>
          </w:p>
          <w:bookmarkEnd w:id="19"/>
        </w:tc>
      </w:tr>
      <w:tr>
        <w:trPr>
          <w:trHeight w:val="495" w:hRule="atLeast"/>
        </w:trPr>
        <w:tc>
          <w:tcPr>
            <w:tcW w:w="64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2e410b8" w:id="2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333333"/>
                <w:sz w:val="21"/>
              </w:rPr>
              <w:t>Long</w:t>
            </w:r>
          </w:p>
          <w:bookmarkEnd w:id="20"/>
        </w:tc>
        <w:tc>
          <w:tcPr>
            <w:tcW w:w="72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6d02191" w:id="2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333333"/>
                <w:sz w:val="21"/>
              </w:rPr>
              <w:t>long</w:t>
            </w:r>
          </w:p>
          <w:bookmarkEnd w:id="21"/>
        </w:tc>
      </w:tr>
      <w:tr>
        <w:trPr>
          <w:trHeight w:val="495" w:hRule="atLeast"/>
        </w:trPr>
        <w:tc>
          <w:tcPr>
            <w:tcW w:w="64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e4f4064" w:id="2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333333"/>
                <w:sz w:val="21"/>
              </w:rPr>
              <w:t>Character</w:t>
            </w:r>
          </w:p>
          <w:bookmarkEnd w:id="22"/>
        </w:tc>
        <w:tc>
          <w:tcPr>
            <w:tcW w:w="72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c7d3759" w:id="2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333333"/>
                <w:sz w:val="21"/>
              </w:rPr>
              <w:t>char</w:t>
            </w:r>
          </w:p>
          <w:bookmarkEnd w:id="23"/>
        </w:tc>
      </w:tr>
      <w:tr>
        <w:trPr>
          <w:trHeight w:val="495" w:hRule="atLeast"/>
        </w:trPr>
        <w:tc>
          <w:tcPr>
            <w:tcW w:w="64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9c09bfc" w:id="2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333333"/>
                <w:sz w:val="21"/>
              </w:rPr>
              <w:t>Float</w:t>
            </w:r>
          </w:p>
          <w:bookmarkEnd w:id="24"/>
        </w:tc>
        <w:tc>
          <w:tcPr>
            <w:tcW w:w="72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8a10dcb" w:id="2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333333"/>
                <w:sz w:val="21"/>
              </w:rPr>
              <w:t>float</w:t>
            </w:r>
          </w:p>
          <w:bookmarkEnd w:id="25"/>
        </w:tc>
      </w:tr>
      <w:tr>
        <w:trPr>
          <w:trHeight w:val="495" w:hRule="atLeast"/>
        </w:trPr>
        <w:tc>
          <w:tcPr>
            <w:tcW w:w="64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1c98863" w:id="2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333333"/>
                <w:sz w:val="21"/>
              </w:rPr>
              <w:t>Double</w:t>
            </w:r>
          </w:p>
          <w:bookmarkEnd w:id="26"/>
        </w:tc>
        <w:tc>
          <w:tcPr>
            <w:tcW w:w="72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531325e" w:id="2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333333"/>
                <w:sz w:val="21"/>
              </w:rPr>
              <w:t>double</w:t>
            </w:r>
          </w:p>
          <w:bookmarkEnd w:id="27"/>
        </w:tc>
      </w:tr>
    </w:tbl>
    <w:bookmarkEnd w:id="9"/>
    <w:bookmarkStart w:name="uf3adb865" w:id="28"/>
    <w:p>
      <w:pPr>
        <w:spacing w:after="50" w:line="360" w:lineRule="auto" w:beforeLines="100"/>
        <w:ind w:left="0"/>
        <w:jc w:val="left"/>
      </w:pPr>
      <w:bookmarkStart w:name="uc1493f6c" w:id="29"/>
      <w:r>
        <w:rPr>
          <w:rFonts w:eastAsia="宋体" w:ascii="宋体"/>
        </w:rPr>
        <w:drawing>
          <wp:inline distT="0" distB="0" distL="0" distR="0">
            <wp:extent cx="5554134" cy="239488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4134" cy="23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bookmarkEnd w:id="28"/>
    <w:bookmarkStart w:name="zCbjj" w:id="3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四、什么是</w:t>
      </w:r>
      <w:r>
        <w:rPr>
          <w:rFonts w:ascii="宋体" w:hAnsi="Times New Roman" w:eastAsia="宋体"/>
          <w:color w:val="333333"/>
        </w:rPr>
        <w:t>Java Math 类</w:t>
      </w:r>
    </w:p>
    <w:bookmarkEnd w:id="30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022121a8" w:id="31"/>
      <w:r>
        <w:rPr>
          <w:rFonts w:ascii="宋体" w:hAnsi="Times New Roman" w:eastAsia="宋体"/>
          <w:b w:val="false"/>
          <w:i w:val="false"/>
          <w:color w:val="333333"/>
          <w:sz w:val="21"/>
        </w:rPr>
        <w:t>Java 的 Math 包含了用于执行基本数学运算的属性和方法，如初等指数、对数、平方根和三角函数。</w:t>
      </w:r>
    </w:p>
    <w:bookmarkEnd w:id="31"/>
    <w:bookmarkStart w:name="ufb11e516" w:id="32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1"/>
        </w:rPr>
        <w:t>Math 的方法都被定义为 static 形式，通过 Math 类可以在主函数中直接调用。</w:t>
      </w:r>
    </w:p>
    <w:bookmarkEnd w:id="32"/>
    <w:bookmarkStart w:name="CrxQ3" w:id="3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Test类案例：（</w:t>
      </w:r>
      <w:r>
        <w:rPr>
          <w:rFonts w:ascii="宋体" w:hAnsi="Times New Roman" w:eastAsia="宋体"/>
          <w:color w:val="1b1b1b"/>
        </w:rPr>
        <w:t>Math.PI</w:t>
      </w:r>
      <w:r>
        <w:rPr>
          <w:rFonts w:ascii="宋体" w:hAnsi="Times New Roman" w:eastAsia="宋体"/>
          <w:color w:val="1b1b1b"/>
        </w:rPr>
        <w:t xml:space="preserve"> 表示一个圆的周长与直径的比例，约为 3.14159~</w:t>
      </w:r>
      <w:r>
        <w:rPr>
          <w:rFonts w:ascii="宋体" w:hAnsi="Times New Roman" w:eastAsia="宋体"/>
        </w:rPr>
        <w:t>）</w:t>
      </w:r>
    </w:p>
    <w:bookmarkEnd w:id="33"/>
    <w:bookmarkStart w:name="PUU6W" w:id="3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public class Test {  </w:t>
        <w:br/>
        <w:t xml:space="preserve">    public static void main (String []args)  </w:t>
        <w:br/>
        <w:t xml:space="preserve">    {  </w:t>
        <w:br/>
        <w:t xml:space="preserve">        System.out.println("90 度的正弦值：" + Math.sin(Math.PI/2));  </w:t>
        <w:br/>
        <w:t xml:space="preserve">        System.out.println("0度的余弦值：" + Math.cos(0));  </w:t>
        <w:br/>
        <w:t xml:space="preserve">        System.out.println("60度的正切值：" + Math.tan(Math.PI/3));  </w:t>
        <w:br/>
        <w:t xml:space="preserve">        System.out.println("1的反正切值： " + Math.atan(1));  </w:t>
        <w:br/>
        <w:t xml:space="preserve">        System.out.println("π/2的角度值：" + Math.toDegrees(Math.PI/2));  </w:t>
        <w:br/>
        <w:t xml:space="preserve">        System.out.println(Math.PI);  </w:t>
        <w:br/>
        <w:t xml:space="preserve">    }  </w:t>
        <w:br/>
        <w:t>}</w:t>
        <w:br/>
      </w:r>
    </w:p>
    <w:bookmarkEnd w:id="34"/>
    <w:bookmarkStart w:name="XBwNu" w:id="3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五、Number &amp; Math 类方法</w:t>
      </w:r>
    </w:p>
    <w:bookmarkEnd w:id="35"/>
    <w:bookmarkStart w:name="i99qf" w:id="3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d4d4d"/>
        </w:rPr>
        <w:t xml:space="preserve"> xxxValue用于将number对象转换为xxx数据类型的值并返回</w:t>
      </w:r>
    </w:p>
    <w:bookmarkEnd w:id="36"/>
    <w:bookmarkStart w:name="Ryn7T" w:id="3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>package com.leo.demo;</w:t>
        <w:br/>
        <w:t xml:space="preserve"> </w:t>
        <w:br/>
        <w:t>/**</w:t>
        <w:br/>
        <w:t xml:space="preserve"> * @author Java</w:t>
        <w:br/>
        <w:t xml:space="preserve"> */</w:t>
        <w:br/>
        <w:t>public class MainClass {</w:t>
        <w:br/>
        <w:t xml:space="preserve"> </w:t>
        <w:br/>
        <w:t xml:space="preserve">    public static void main(String[] args) {</w:t>
        <w:br/>
        <w:t xml:space="preserve">        Integer x = 6;</w:t>
        <w:br/>
        <w:t xml:space="preserve">        System.out.println(x.byteValue());</w:t>
        <w:br/>
        <w:t xml:space="preserve">        System.out.println(x.shortValue());</w:t>
        <w:br/>
        <w:t xml:space="preserve">        System.out.println(x.intValue());</w:t>
        <w:br/>
        <w:t xml:space="preserve">        System.out.println(x.longValue());</w:t>
        <w:br/>
        <w:t xml:space="preserve">        System.out.println(x.floatValue());</w:t>
        <w:br/>
        <w:t xml:space="preserve">        System.out.println(x.doubleValue());</w:t>
        <w:br/>
        <w:t xml:space="preserve">    }</w:t>
        <w:br/>
        <w:t>}</w:t>
        <w:br/>
        <w:t xml:space="preserve"> </w:t>
        <w:br/>
      </w:r>
    </w:p>
    <w:bookmarkEnd w:id="37"/>
    <w:bookmarkStart w:name="GLDtA" w:id="3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d4d4d"/>
        </w:rPr>
        <w:t>compareTo() 方法用于将 Number 对象与方法的参数进行比较</w:t>
      </w:r>
    </w:p>
    <w:bookmarkEnd w:id="38"/>
    <w:bookmarkStart w:name="y0ClZ" w:id="3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>package com.leo.demo;</w:t>
        <w:br/>
        <w:t xml:space="preserve"> </w:t>
        <w:br/>
        <w:t>/**</w:t>
        <w:br/>
        <w:t xml:space="preserve"> * @author java</w:t>
        <w:br/>
        <w:t xml:space="preserve"> */</w:t>
        <w:br/>
        <w:t>public class MainClass {</w:t>
        <w:br/>
        <w:t xml:space="preserve"> </w:t>
        <w:br/>
        <w:t xml:space="preserve">    public static void main(String[] args) {</w:t>
        <w:br/>
        <w:t xml:space="preserve">       // compareTo()将number对象与参数比较</w:t>
        <w:br/>
        <w:t xml:space="preserve">        Integer x = 6;</w:t>
        <w:br/>
        <w:t xml:space="preserve">        // 小于参数返回-1</w:t>
        <w:br/>
        <w:t xml:space="preserve">        System.out.println(x.compareTo(5));</w:t>
        <w:br/>
        <w:t xml:space="preserve">        // 等于参数返回0</w:t>
        <w:br/>
        <w:t xml:space="preserve">        System.out.println(x.compareTo(6));</w:t>
        <w:br/>
        <w:t xml:space="preserve">        // 大于参数返回1</w:t>
        <w:br/>
        <w:t xml:space="preserve">        System.out.println(x.compareTo(8));</w:t>
        <w:br/>
        <w:t xml:space="preserve">    }</w:t>
        <w:br/>
        <w:t>}</w:t>
        <w:br/>
        <w:t xml:space="preserve"> </w:t>
        <w:br/>
      </w:r>
    </w:p>
    <w:bookmarkEnd w:id="39"/>
    <w:bookmarkStart w:name="JZc6P" w:id="4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d4d4d"/>
        </w:rPr>
        <w:t>equals()用于判断Number对象与方法的参数是否相等</w:t>
      </w:r>
    </w:p>
    <w:bookmarkEnd w:id="40"/>
    <w:bookmarkStart w:name="zAFNR" w:id="4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>package com.leo.demo;</w:t>
        <w:br/>
        <w:t xml:space="preserve"> </w:t>
        <w:br/>
        <w:t>/**</w:t>
        <w:br/>
        <w:t xml:space="preserve"> * @author java</w:t>
        <w:br/>
        <w:t xml:space="preserve"> */</w:t>
        <w:br/>
        <w:t>public class MainClass {</w:t>
        <w:br/>
        <w:t xml:space="preserve"> </w:t>
        <w:br/>
        <w:t xml:space="preserve">    public static void main(String[] args) {</w:t>
        <w:br/>
        <w:t xml:space="preserve">       // equals()用于判断Number对象与方法的参数是否相等</w:t>
        <w:br/>
        <w:t xml:space="preserve">        Integer x = 6;</w:t>
        <w:br/>
        <w:t xml:space="preserve">        System.out.println(x.equals(6.0));</w:t>
        <w:br/>
        <w:t xml:space="preserve">        // 参数类型与值相等返回true，否则返回false</w:t>
        <w:br/>
        <w:t xml:space="preserve">        System.out.println(x.equals(6));</w:t>
        <w:br/>
        <w:t xml:space="preserve">        System.out.println(x.equals(8));</w:t>
        <w:br/>
        <w:t xml:space="preserve">    }</w:t>
        <w:br/>
        <w:t>}</w:t>
        <w:br/>
        <w:t xml:space="preserve"> </w:t>
        <w:br/>
      </w:r>
    </w:p>
    <w:bookmarkEnd w:id="41"/>
    <w:bookmarkStart w:name="naUdJ" w:id="4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d4d4d"/>
        </w:rPr>
        <w:t>valueOf() 方法用于返回给定参数的原生 Number 对象值</w:t>
      </w:r>
    </w:p>
    <w:bookmarkEnd w:id="42"/>
    <w:bookmarkStart w:name="cr4rM" w:id="4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>package com.leo.demo;</w:t>
        <w:br/>
        <w:t xml:space="preserve"> </w:t>
        <w:br/>
        <w:t>/**</w:t>
        <w:br/>
        <w:t xml:space="preserve"> * @author java</w:t>
        <w:br/>
        <w:t xml:space="preserve"> */</w:t>
        <w:br/>
        <w:t>public class MainClass {</w:t>
        <w:br/>
        <w:t xml:space="preserve"> </w:t>
        <w:br/>
        <w:t xml:space="preserve">    public static void main(String[] args) {</w:t>
        <w:br/>
        <w:t xml:space="preserve">      // valueOf() 用于返回给定参数的原生Number对象值</w:t>
        <w:br/>
        <w:t xml:space="preserve">      Integer i = Integer.valueOf(6);</w:t>
        <w:br/>
        <w:t xml:space="preserve">      Long l = Long.valueOf(6);</w:t>
        <w:br/>
        <w:t xml:space="preserve">      Double d = Double.valueOf(6);</w:t>
        <w:br/>
        <w:t xml:space="preserve">      Float f = Float.valueOf(6);</w:t>
        <w:br/>
        <w:t xml:space="preserve"> </w:t>
        <w:br/>
        <w:t xml:space="preserve">      System.out.println(i);</w:t>
        <w:br/>
        <w:t xml:space="preserve">      System.out.println(l);</w:t>
        <w:br/>
        <w:t xml:space="preserve">      System.out.println(d);</w:t>
        <w:br/>
        <w:t xml:space="preserve">      System.out.println(f);</w:t>
        <w:br/>
        <w:t xml:space="preserve">    }</w:t>
        <w:br/>
        <w:t>}</w:t>
        <w:br/>
        <w:t xml:space="preserve"> </w:t>
        <w:br/>
      </w:r>
    </w:p>
    <w:bookmarkEnd w:id="43"/>
    <w:bookmarkStart w:name="vA4QI" w:id="4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d4d4d"/>
        </w:rPr>
        <w:t>toString()以字符串形式返回值</w:t>
      </w:r>
    </w:p>
    <w:bookmarkEnd w:id="44"/>
    <w:bookmarkStart w:name="NjNQt" w:id="4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>package com.leo.demo;</w:t>
        <w:br/>
        <w:t xml:space="preserve"> </w:t>
        <w:br/>
        <w:t>/**</w:t>
        <w:br/>
        <w:t xml:space="preserve"> * @author java</w:t>
        <w:br/>
        <w:t xml:space="preserve"> */</w:t>
        <w:br/>
        <w:t>public class MainClass {</w:t>
        <w:br/>
        <w:t xml:space="preserve"> </w:t>
        <w:br/>
        <w:t xml:space="preserve">    public static void main(String[] args) {</w:t>
        <w:br/>
        <w:t xml:space="preserve">      // toString()用于返回一个字符串表示的Number对象值</w:t>
        <w:br/>
        <w:t xml:space="preserve">      Integer x = 6;</w:t>
        <w:br/>
        <w:t xml:space="preserve">      System.out.println(x.toString());</w:t>
        <w:br/>
        <w:t xml:space="preserve"> </w:t>
        <w:br/>
        <w:t xml:space="preserve">    }</w:t>
        <w:br/>
        <w:t>}</w:t>
        <w:br/>
        <w:t xml:space="preserve"> </w:t>
        <w:br/>
      </w:r>
    </w:p>
    <w:bookmarkEnd w:id="45"/>
    <w:bookmarkStart w:name="UFjM8" w:id="4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d4d4d"/>
        </w:rPr>
        <w:t>parseInt()将字符串解析为int类型</w:t>
      </w:r>
    </w:p>
    <w:bookmarkEnd w:id="46"/>
    <w:bookmarkStart w:name="rLwCq" w:id="4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>package com.leo.demo;</w:t>
        <w:br/>
        <w:t xml:space="preserve"> </w:t>
        <w:br/>
        <w:t>/**</w:t>
        <w:br/>
        <w:t xml:space="preserve"> * @author java</w:t>
        <w:br/>
        <w:t xml:space="preserve"> */</w:t>
        <w:br/>
        <w:t>public class MainClass {</w:t>
        <w:br/>
        <w:t xml:space="preserve"> </w:t>
        <w:br/>
        <w:t xml:space="preserve">    public static void main(String[] args) {</w:t>
        <w:br/>
        <w:t xml:space="preserve">        // parseInt() 将字符串解析为int类型</w:t>
        <w:br/>
        <w:t xml:space="preserve">        System.out.println(Integer.parseInt("6"));</w:t>
        <w:br/>
        <w:t xml:space="preserve">    }</w:t>
        <w:br/>
        <w:t>}</w:t>
        <w:br/>
        <w:t xml:space="preserve"> </w:t>
        <w:br/>
      </w:r>
    </w:p>
    <w:bookmarkEnd w:id="47"/>
    <w:bookmarkStart w:name="OzBqm" w:id="4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d4d4d"/>
        </w:rPr>
        <w:t>abs() 返回参数的绝对值</w:t>
      </w:r>
    </w:p>
    <w:bookmarkEnd w:id="48"/>
    <w:bookmarkStart w:name="mVUPy" w:id="4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>package com.leo.demo;</w:t>
        <w:br/>
        <w:t xml:space="preserve"> </w:t>
        <w:br/>
        <w:t>/**</w:t>
        <w:br/>
        <w:t xml:space="preserve"> * @author java</w:t>
        <w:br/>
        <w:t xml:space="preserve"> */</w:t>
        <w:br/>
        <w:t>public class MainClass {</w:t>
        <w:br/>
        <w:t xml:space="preserve"> </w:t>
        <w:br/>
        <w:t xml:space="preserve">    public static void main(String[] args) {</w:t>
        <w:br/>
        <w:t xml:space="preserve">        // abs() 返回参数的绝对值</w:t>
        <w:br/>
        <w:t xml:space="preserve">        System.out.println(Math.abs(-6));</w:t>
        <w:br/>
        <w:t xml:space="preserve">    }</w:t>
        <w:br/>
        <w:t>}</w:t>
        <w:br/>
        <w:t xml:space="preserve"> </w:t>
        <w:br/>
      </w:r>
    </w:p>
    <w:bookmarkEnd w:id="49"/>
    <w:bookmarkStart w:name="Q5fk9" w:id="5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d4d4d"/>
        </w:rPr>
        <w:t>ceil() 向上取整</w:t>
      </w:r>
    </w:p>
    <w:bookmarkEnd w:id="50"/>
    <w:bookmarkStart w:name="LTfsI" w:id="5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>package com.leo.demo;</w:t>
        <w:br/>
        <w:t xml:space="preserve"> </w:t>
        <w:br/>
        <w:t>/**</w:t>
        <w:br/>
        <w:t xml:space="preserve"> * @author java</w:t>
        <w:br/>
        <w:t xml:space="preserve"> */</w:t>
        <w:br/>
        <w:t>public class MainClass {</w:t>
        <w:br/>
        <w:t xml:space="preserve"> </w:t>
        <w:br/>
        <w:t xml:space="preserve">    public static void main(String[] args) {</w:t>
        <w:br/>
        <w:t xml:space="preserve">        // ceil()向上取整</w:t>
        <w:br/>
        <w:t xml:space="preserve">        System.out.println(Math.ceil(1.3));</w:t>
        <w:br/>
        <w:t xml:space="preserve">    }</w:t>
        <w:br/>
        <w:t>}</w:t>
        <w:br/>
        <w:t xml:space="preserve"> </w:t>
        <w:br/>
      </w:r>
    </w:p>
    <w:bookmarkEnd w:id="51"/>
    <w:bookmarkStart w:name="TsJgE" w:id="5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d4d4d"/>
        </w:rPr>
        <w:t>floor()向下取整</w:t>
      </w:r>
    </w:p>
    <w:bookmarkEnd w:id="52"/>
    <w:bookmarkStart w:name="SxDwe" w:id="5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>package com.leo.demo;</w:t>
        <w:br/>
        <w:t xml:space="preserve"> </w:t>
        <w:br/>
        <w:t>/**</w:t>
        <w:br/>
        <w:t xml:space="preserve"> * @author java</w:t>
        <w:br/>
        <w:t xml:space="preserve"> */</w:t>
        <w:br/>
        <w:t>public class MainClass {</w:t>
        <w:br/>
        <w:t xml:space="preserve"> </w:t>
        <w:br/>
        <w:t xml:space="preserve">    public static void main(String[] args) {</w:t>
        <w:br/>
        <w:t xml:space="preserve">        // floor()向下取整</w:t>
        <w:br/>
        <w:t xml:space="preserve">        System.out.println(Math.floor(1.3));</w:t>
        <w:br/>
        <w:t xml:space="preserve">    }</w:t>
        <w:br/>
        <w:t>}</w:t>
        <w:br/>
        <w:t xml:space="preserve"> </w:t>
        <w:br/>
      </w:r>
    </w:p>
    <w:bookmarkEnd w:id="53"/>
    <w:bookmarkStart w:name="eZly4" w:id="5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d4d4d"/>
        </w:rPr>
        <w:t>round()四舍五入</w:t>
      </w:r>
    </w:p>
    <w:bookmarkEnd w:id="54"/>
    <w:bookmarkStart w:name="QddGj" w:id="5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>package com.leo.demo;</w:t>
        <w:br/>
        <w:t xml:space="preserve"> </w:t>
        <w:br/>
        <w:t>/**</w:t>
        <w:br/>
        <w:t xml:space="preserve"> * @author java</w:t>
        <w:br/>
        <w:t xml:space="preserve"> */</w:t>
        <w:br/>
        <w:t>public class MainClass {</w:t>
        <w:br/>
        <w:t xml:space="preserve"> </w:t>
        <w:br/>
        <w:t xml:space="preserve">    public static void main(String[] args) {</w:t>
        <w:br/>
        <w:t xml:space="preserve">        // round() 四舍五入</w:t>
        <w:br/>
        <w:t xml:space="preserve">        System.out.println(Math.round(1.3));</w:t>
        <w:br/>
        <w:t xml:space="preserve">        System.out.println(Math.round(1.6));</w:t>
        <w:br/>
        <w:t xml:space="preserve">    }</w:t>
        <w:br/>
        <w:t>}</w:t>
        <w:br/>
        <w:t xml:space="preserve"> </w:t>
        <w:br/>
      </w:r>
    </w:p>
    <w:bookmarkEnd w:id="55"/>
    <w:bookmarkStart w:name="iTACt" w:id="5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d4d4d"/>
        </w:rPr>
        <w:t>rint() 返回与参数最接近的整数</w:t>
      </w:r>
    </w:p>
    <w:bookmarkEnd w:id="56"/>
    <w:bookmarkStart w:name="swfV2" w:id="5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>package com.leo.demo;</w:t>
        <w:br/>
        <w:t xml:space="preserve"> </w:t>
        <w:br/>
        <w:t>/**</w:t>
        <w:br/>
        <w:t xml:space="preserve"> * @author java</w:t>
        <w:br/>
        <w:t xml:space="preserve"> */</w:t>
        <w:br/>
        <w:t>public class MainClass {</w:t>
        <w:br/>
        <w:t xml:space="preserve"> </w:t>
        <w:br/>
        <w:t xml:space="preserve">    public static void main(String[] args) {</w:t>
        <w:br/>
        <w:t xml:space="preserve">        // rint() 返回与参数最接近 的整数</w:t>
        <w:br/>
        <w:t xml:space="preserve">        System.out.println(Math.rint(1.3));</w:t>
        <w:br/>
        <w:t xml:space="preserve">        System.out.println(Math.rint(1.6));</w:t>
        <w:br/>
        <w:t xml:space="preserve">    }</w:t>
        <w:br/>
        <w:t>}</w:t>
        <w:br/>
        <w:t xml:space="preserve"> </w:t>
        <w:br/>
      </w:r>
    </w:p>
    <w:bookmarkEnd w:id="57"/>
    <w:bookmarkStart w:name="al0Zq" w:id="5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d4d4d"/>
        </w:rPr>
        <w:t>min() 返回两个参数中最小值</w:t>
      </w:r>
    </w:p>
    <w:bookmarkEnd w:id="58"/>
    <w:bookmarkStart w:name="e6Xzf" w:id="5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>package com.leo.demo;</w:t>
        <w:br/>
        <w:t xml:space="preserve"> </w:t>
        <w:br/>
        <w:t>/**</w:t>
        <w:br/>
        <w:t xml:space="preserve"> * @author java</w:t>
        <w:br/>
        <w:t xml:space="preserve"> */</w:t>
        <w:br/>
        <w:t>public class MainClass {</w:t>
        <w:br/>
        <w:t xml:space="preserve"> </w:t>
        <w:br/>
        <w:t xml:space="preserve">    public static void main(String[] args) {</w:t>
        <w:br/>
        <w:t xml:space="preserve">        // min() 返回两个参数中最小值</w:t>
        <w:br/>
        <w:t xml:space="preserve">        System.out.println(Math.min(1, 2));</w:t>
        <w:br/>
        <w:t xml:space="preserve">    }</w:t>
        <w:br/>
        <w:t>}</w:t>
        <w:br/>
        <w:t xml:space="preserve"> </w:t>
        <w:br/>
      </w:r>
    </w:p>
    <w:bookmarkEnd w:id="59"/>
    <w:bookmarkStart w:name="PXxyF" w:id="6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d4d4d"/>
        </w:rPr>
        <w:t>max() 返回两个参数中最大值</w:t>
      </w:r>
    </w:p>
    <w:bookmarkEnd w:id="60"/>
    <w:bookmarkStart w:name="RKpNw" w:id="6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>package com.leo.demo;</w:t>
        <w:br/>
        <w:t xml:space="preserve"> </w:t>
        <w:br/>
        <w:t>/**</w:t>
        <w:br/>
        <w:t xml:space="preserve"> * @author java</w:t>
        <w:br/>
        <w:t xml:space="preserve"> */</w:t>
        <w:br/>
        <w:t>public class MainClass {</w:t>
        <w:br/>
        <w:t xml:space="preserve"> </w:t>
        <w:br/>
        <w:t xml:space="preserve">    public static void main(String[] args) {</w:t>
        <w:br/>
        <w:t xml:space="preserve">        // max() 返回两个参数中最大值</w:t>
        <w:br/>
        <w:t xml:space="preserve">        System.out.println(Math.max(1, 2));</w:t>
        <w:br/>
        <w:t xml:space="preserve">    }</w:t>
        <w:br/>
        <w:t>}</w:t>
        <w:br/>
        <w:t xml:space="preserve"> </w:t>
        <w:br/>
      </w:r>
    </w:p>
    <w:bookmarkEnd w:id="61"/>
    <w:bookmarkStart w:name="d1Eyk" w:id="6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d4d4d"/>
        </w:rPr>
        <w:t>random() 返回一个随机数</w:t>
      </w:r>
    </w:p>
    <w:bookmarkEnd w:id="62"/>
    <w:bookmarkStart w:name="oufcO" w:id="6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>package com.leo.demo;</w:t>
        <w:br/>
        <w:t xml:space="preserve"> </w:t>
        <w:br/>
        <w:t>/**</w:t>
        <w:br/>
        <w:t xml:space="preserve"> * @author java</w:t>
        <w:br/>
        <w:t xml:space="preserve"> */</w:t>
        <w:br/>
        <w:t>public class MainClass {</w:t>
        <w:br/>
        <w:t xml:space="preserve"> </w:t>
        <w:br/>
        <w:t xml:space="preserve">    public static void main(String[] args) {</w:t>
        <w:br/>
        <w:t xml:space="preserve">        // random() 返回一个随机数</w:t>
        <w:br/>
        <w:t xml:space="preserve">        System.out.println(Math.random());</w:t>
        <w:br/>
        <w:t xml:space="preserve">    }</w:t>
        <w:br/>
        <w:t>}</w:t>
        <w:br/>
        <w:t xml:space="preserve"> </w:t>
        <w:br/>
      </w:r>
    </w:p>
    <w:bookmarkEnd w:id="6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
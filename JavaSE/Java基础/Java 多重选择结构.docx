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Java 多重选择结构</w:t>
      </w:r>
    </w:p>
    <w:p>
      <w:pPr>
        <w:pStyle w:val="Heading2"/>
        <w:spacing w:after="50" w:line="360" w:lineRule="auto" w:beforeLines="100"/>
        <w:ind w:left="0"/>
        <w:jc w:val="left"/>
      </w:pPr>
      <w:bookmarkStart w:name="lUB1n" w:id="0"/>
      <w:bookmarkStart w:name="u703aea6a" w:id="1"/>
      <w:r>
        <w:rPr>
          <w:rFonts w:eastAsia="宋体" w:ascii="宋体"/>
        </w:rPr>
        <w:drawing>
          <wp:inline distT="0" distB="0" distL="0" distR="0">
            <wp:extent cx="5842000" cy="359275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5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bookmarkEnd w:id="0"/>
    <w:bookmarkStart w:name="QlDY9" w:id="2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一、什么是多重选择结构？</w:t>
      </w:r>
    </w:p>
    <w:bookmarkEnd w:id="2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c67b6757" w:id="3"/>
      <w:r>
        <w:rPr>
          <w:rFonts w:ascii="宋体" w:hAnsi="Times New Roman" w:eastAsia="宋体"/>
          <w:b w:val="false"/>
          <w:i w:val="false"/>
          <w:color w:val="808080"/>
          <w:sz w:val="21"/>
        </w:rPr>
        <w:t>多重选择结构是一种程序控制结构，它允许程序在多个条件之间进行选择，并执行相应的操作。它使用一系列的if-else语句，以及一个或多个switch语句，以便在多个条件之间进行选择。</w:t>
      </w:r>
    </w:p>
    <w:bookmarkEnd w:id="3"/>
    <w:bookmarkStart w:name="PdtyH" w:id="4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333333"/>
        </w:rPr>
        <w:t>二、if 语句的语法</w:t>
      </w:r>
    </w:p>
    <w:bookmarkEnd w:id="4"/>
    <w:bookmarkStart w:name="tTtfg" w:id="5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1f2937"/>
        </w:rPr>
        <w:t>1、什么是嵌套if语句？</w:t>
      </w:r>
    </w:p>
    <w:bookmarkEnd w:id="5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a96b8a49" w:id="6"/>
      <w:r>
        <w:rPr>
          <w:rFonts w:ascii="宋体" w:hAnsi="Times New Roman" w:eastAsia="宋体"/>
          <w:b w:val="false"/>
          <w:i w:val="false"/>
          <w:color w:val="1f2937"/>
          <w:sz w:val="21"/>
        </w:rPr>
        <w:t>嵌套if语句是一种程序控制结构，它允许程序在多个条件之间进行选择，并执行相应的操作。它使用一系列的if-else语句，以及一个或多个嵌套if语句，以便在多个条件之间进行选择。</w:t>
      </w:r>
    </w:p>
    <w:bookmarkEnd w:id="6"/>
    <w:bookmarkStart w:name="KMbzy" w:id="7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333333"/>
        </w:rPr>
        <w:t>2、if 语句循环基本用法：</w:t>
      </w:r>
    </w:p>
    <w:bookmarkEnd w:id="7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c4dd5c67" w:id="8"/>
      <w:r>
        <w:rPr>
          <w:rFonts w:ascii="宋体" w:hAnsi="Times New Roman" w:eastAsia="宋体"/>
          <w:b w:val="false"/>
          <w:i w:val="false"/>
          <w:color w:val="808080"/>
          <w:sz w:val="21"/>
        </w:rPr>
        <w:t>if(布尔表达式){}</w:t>
      </w:r>
    </w:p>
    <w:bookmarkEnd w:id="8"/>
    <w:bookmarkStart w:name="syLCW" w:id="9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3、案例：</w:t>
      </w:r>
    </w:p>
    <w:bookmarkEnd w:id="9"/>
    <w:bookmarkStart w:name="dfexy" w:id="1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public class Test {</w:t>
        <w:br/>
        <w:t xml:space="preserve">   public static void main(String args[]){</w:t>
        <w:br/>
        <w:t xml:space="preserve">      int a = 1;</w:t>
        <w:br/>
        <w:t xml:space="preserve">      if( a &lt; 2 ){</w:t>
        <w:br/>
        <w:t xml:space="preserve">         System.out.print("if");</w:t>
        <w:br/>
        <w:t xml:space="preserve">      }</w:t>
        <w:br/>
        <w:t xml:space="preserve">   }</w:t>
        <w:br/>
        <w:t>}</w:t>
        <w:br/>
      </w:r>
    </w:p>
    <w:bookmarkEnd w:id="10"/>
    <w:bookmarkStart w:name="BXsYR" w:id="11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333333"/>
        </w:rPr>
        <w:t>二、if...else</w:t>
      </w:r>
      <w:r>
        <w:rPr>
          <w:rFonts w:ascii="宋体" w:hAnsi="Times New Roman" w:eastAsia="宋体"/>
          <w:color w:val="080808"/>
          <w:shd w:fill="ffffff"/>
        </w:rPr>
        <w:t>多重选择结构语法</w:t>
      </w:r>
    </w:p>
    <w:bookmarkEnd w:id="11"/>
    <w:bookmarkStart w:name="NiC46" w:id="12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1、什么是if-else语句？</w:t>
      </w:r>
    </w:p>
    <w:bookmarkEnd w:id="12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50c9305f" w:id="13"/>
      <w:r>
        <w:rPr>
          <w:rFonts w:ascii="宋体" w:hAnsi="Times New Roman" w:eastAsia="宋体"/>
          <w:b w:val="false"/>
          <w:i w:val="false"/>
          <w:color w:val="808080"/>
          <w:sz w:val="21"/>
        </w:rPr>
        <w:t>if-else语句是一种条件语句，它允许程序在满足特定条件时执行一系列操作，否则执行另一系列操作。它使用一个if语句来检查条件，如果条件为真，则执行一系列操作，否则执行另一系列操作。</w:t>
      </w:r>
    </w:p>
    <w:bookmarkEnd w:id="13"/>
    <w:bookmarkStart w:name="wl4pl" w:id="14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333333"/>
        </w:rPr>
        <w:t>2、if...else 循环基本用法：</w:t>
      </w:r>
    </w:p>
    <w:bookmarkEnd w:id="14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1dddc09a" w:id="15"/>
      <w:r>
        <w:rPr>
          <w:rFonts w:ascii="宋体" w:hAnsi="Times New Roman" w:eastAsia="宋体"/>
          <w:b w:val="false"/>
          <w:i w:val="false"/>
          <w:color w:val="808080"/>
          <w:sz w:val="21"/>
        </w:rPr>
        <w:t>if(布尔表达式){</w:t>
      </w:r>
    </w:p>
    <w:bookmarkEnd w:id="15"/>
    <w:bookmarkStart w:name="ub672da19" w:id="16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1"/>
        </w:rPr>
        <w:t xml:space="preserve"> // 如果布尔表达式的值为true</w:t>
      </w:r>
    </w:p>
    <w:bookmarkEnd w:id="16"/>
    <w:bookmarkStart w:name="u2287b1ca" w:id="17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1"/>
        </w:rPr>
        <w:t>}else{</w:t>
      </w:r>
    </w:p>
    <w:bookmarkEnd w:id="17"/>
    <w:bookmarkStart w:name="u0d9edbb3" w:id="18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1"/>
        </w:rPr>
        <w:t xml:space="preserve"> // 如果布尔表达式的值为false</w:t>
      </w:r>
    </w:p>
    <w:bookmarkEnd w:id="18"/>
    <w:bookmarkStart w:name="uf1353764" w:id="19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1"/>
        </w:rPr>
        <w:t>}</w:t>
      </w:r>
    </w:p>
    <w:bookmarkEnd w:id="19"/>
    <w:bookmarkStart w:name="SBDfj" w:id="20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3、案例：</w:t>
      </w:r>
    </w:p>
    <w:bookmarkEnd w:id="20"/>
    <w:bookmarkStart w:name="xz1GO" w:id="2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public class Test {</w:t>
        <w:br/>
        <w:t xml:space="preserve">   public static void main(String args[]){</w:t>
        <w:br/>
        <w:t xml:space="preserve">      int a = 3;</w:t>
        <w:br/>
        <w:t xml:space="preserve">      if( a &lt; 2 ){</w:t>
        <w:br/>
        <w:t xml:space="preserve">         System.out.print("if");</w:t>
        <w:br/>
        <w:t xml:space="preserve">      }else{</w:t>
        <w:br/>
        <w:t xml:space="preserve">         System.out.print("else");</w:t>
        <w:br/>
        <w:t xml:space="preserve">      }</w:t>
        <w:br/>
        <w:t xml:space="preserve">   }</w:t>
        <w:br/>
        <w:t>}</w:t>
        <w:br/>
      </w:r>
    </w:p>
    <w:bookmarkEnd w:id="21"/>
    <w:bookmarkStart w:name="IYuIF" w:id="22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080808"/>
          <w:shd w:fill="ffffff"/>
        </w:rPr>
        <w:t>三、嵌套 if 选择结构语法</w:t>
      </w:r>
    </w:p>
    <w:bookmarkEnd w:id="22"/>
    <w:bookmarkStart w:name="jhtWB" w:id="23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080808"/>
          <w:shd w:fill="ffffff"/>
        </w:rPr>
        <w:t xml:space="preserve">1、嵌套if </w:t>
      </w:r>
      <w:r>
        <w:rPr>
          <w:rFonts w:ascii="宋体" w:hAnsi="Times New Roman" w:eastAsia="宋体"/>
          <w:color w:val="333333"/>
        </w:rPr>
        <w:t>循环基本用法：</w:t>
      </w:r>
    </w:p>
    <w:bookmarkEnd w:id="23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569fd9b0" w:id="24"/>
      <w:r>
        <w:rPr>
          <w:rFonts w:ascii="宋体" w:hAnsi="Times New Roman" w:eastAsia="宋体"/>
          <w:b w:val="false"/>
          <w:i w:val="false"/>
          <w:color w:val="808080"/>
          <w:sz w:val="21"/>
        </w:rPr>
        <w:t>if(布尔表达式 1){</w:t>
      </w:r>
    </w:p>
    <w:bookmarkEnd w:id="24"/>
    <w:bookmarkStart w:name="u198315f8" w:id="25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1"/>
        </w:rPr>
        <w:t xml:space="preserve"> // 布尔表达式1，执行代码</w:t>
      </w:r>
    </w:p>
    <w:bookmarkEnd w:id="25"/>
    <w:bookmarkStart w:name="u8513814c" w:id="26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1"/>
        </w:rPr>
        <w:t>}else if(布尔表达式 2){</w:t>
      </w:r>
    </w:p>
    <w:bookmarkEnd w:id="26"/>
    <w:bookmarkStart w:name="u389d405c" w:id="27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1"/>
        </w:rPr>
        <w:t xml:space="preserve"> // 布尔表达式 2，执行代码</w:t>
      </w:r>
    </w:p>
    <w:bookmarkEnd w:id="27"/>
    <w:bookmarkStart w:name="ub17c7f2d" w:id="28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1"/>
        </w:rPr>
        <w:t>}else {</w:t>
      </w:r>
    </w:p>
    <w:bookmarkEnd w:id="28"/>
    <w:bookmarkStart w:name="ue3f12196" w:id="29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1"/>
        </w:rPr>
        <w:t xml:space="preserve"> // 布尔表达式都不为true，执行代码</w:t>
      </w:r>
    </w:p>
    <w:bookmarkEnd w:id="29"/>
    <w:bookmarkStart w:name="ORxHi" w:id="30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2、案例：</w:t>
      </w:r>
    </w:p>
    <w:bookmarkEnd w:id="30"/>
    <w:bookmarkStart w:name="aCjUt" w:id="3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public static void main(String args[]){</w:t>
        <w:br/>
        <w:t xml:space="preserve">      int x = 1;</w:t>
        <w:br/>
        <w:t xml:space="preserve">      int y = 2;</w:t>
        <w:br/>
        <w:t xml:space="preserve">      if(x==1){</w:t>
        <w:br/>
        <w:t xml:space="preserve">          System.out.println("true");</w:t>
        <w:br/>
        <w:t>	  }else if(y==2){</w:t>
        <w:br/>
        <w:t xml:space="preserve">          System.out.println("true");</w:t>
        <w:br/>
        <w:t>	  }else {</w:t>
        <w:br/>
        <w:t xml:space="preserve">          System.out.println("true");</w:t>
        <w:br/>
        <w:t xml:space="preserve">      }</w:t>
        <w:br/>
        <w:t>}</w:t>
        <w:br/>
      </w:r>
    </w:p>
    <w:bookmarkEnd w:id="31"/>
    <w:bookmarkStart w:name="NKcpM" w:id="32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四、switch case</w:t>
      </w:r>
      <w:r>
        <w:rPr>
          <w:rFonts w:ascii="宋体" w:hAnsi="Times New Roman" w:eastAsia="宋体"/>
        </w:rPr>
        <w:t>语句语法</w:t>
      </w:r>
    </w:p>
    <w:bookmarkEnd w:id="32"/>
    <w:bookmarkStart w:name="TsqAC" w:id="33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1f2937"/>
        </w:rPr>
        <w:t>1、什么是switch语句？</w:t>
      </w:r>
    </w:p>
    <w:bookmarkEnd w:id="33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b22ef4bf" w:id="34"/>
      <w:r>
        <w:rPr>
          <w:rFonts w:ascii="宋体" w:hAnsi="Times New Roman" w:eastAsia="宋体"/>
          <w:b w:val="false"/>
          <w:i w:val="false"/>
          <w:color w:val="1f2937"/>
          <w:sz w:val="21"/>
        </w:rPr>
        <w:t>switch语句是一种条件语句，它允许程序在多个条件之间进行选择，并执行相应的操作。它使用一系列的case语句，以及一个或多个switch语句，以便在多个条件之间进行选择。</w:t>
      </w:r>
    </w:p>
    <w:bookmarkEnd w:id="34"/>
    <w:bookmarkStart w:name="YRXQa" w:id="35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2、switch case </w:t>
      </w:r>
      <w:r>
        <w:rPr>
          <w:rFonts w:ascii="宋体" w:hAnsi="Times New Roman" w:eastAsia="宋体"/>
          <w:color w:val="333333"/>
        </w:rPr>
        <w:t>循环基本用法：</w:t>
      </w:r>
    </w:p>
    <w:bookmarkEnd w:id="35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8557ad09" w:id="36"/>
      <w:r>
        <w:rPr>
          <w:rFonts w:ascii="宋体" w:hAnsi="Times New Roman" w:eastAsia="宋体"/>
          <w:b w:val="false"/>
          <w:i w:val="false"/>
          <w:color w:val="808080"/>
          <w:sz w:val="21"/>
        </w:rPr>
        <w:t>switch(expression){</w:t>
      </w:r>
    </w:p>
    <w:bookmarkEnd w:id="36"/>
    <w:bookmarkStart w:name="u3bce8f01" w:id="37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1"/>
        </w:rPr>
        <w:t xml:space="preserve"> case value : // 条件</w:t>
      </w:r>
    </w:p>
    <w:bookmarkEnd w:id="37"/>
    <w:bookmarkStart w:name="u464d5f5f" w:id="38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1"/>
        </w:rPr>
        <w:t xml:space="preserve"> // 语句</w:t>
      </w:r>
    </w:p>
    <w:bookmarkEnd w:id="38"/>
    <w:bookmarkStart w:name="u576ab4fb" w:id="39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1"/>
        </w:rPr>
        <w:t xml:space="preserve"> break; // 中断</w:t>
      </w:r>
    </w:p>
    <w:bookmarkEnd w:id="39"/>
    <w:bookmarkStart w:name="u586a622e" w:id="40"/>
    <w:bookmarkEnd w:id="40"/>
    <w:bookmarkStart w:name="u73f179b6" w:id="41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1"/>
        </w:rPr>
        <w:t xml:space="preserve"> default : // 结束</w:t>
      </w:r>
    </w:p>
    <w:bookmarkEnd w:id="41"/>
    <w:bookmarkStart w:name="u63910bfd" w:id="42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1"/>
        </w:rPr>
        <w:t xml:space="preserve"> //.......</w:t>
      </w:r>
    </w:p>
    <w:bookmarkEnd w:id="42"/>
    <w:bookmarkStart w:name="u0c3d5c84" w:id="43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80808"/>
          <w:sz w:val="21"/>
          <w:shd w:fill="ffffff"/>
        </w:rPr>
        <w:t xml:space="preserve"> </w:t>
      </w:r>
      <w:r>
        <w:rPr>
          <w:rFonts w:ascii="宋体" w:hAnsi="Times New Roman" w:eastAsia="宋体"/>
          <w:b w:val="false"/>
          <w:i w:val="false"/>
          <w:color w:val="808080"/>
          <w:sz w:val="21"/>
        </w:rPr>
        <w:t>break;</w:t>
      </w:r>
    </w:p>
    <w:bookmarkEnd w:id="43"/>
    <w:bookmarkStart w:name="ud8660328" w:id="44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1"/>
        </w:rPr>
        <w:t>}</w:t>
      </w:r>
    </w:p>
    <w:bookmarkEnd w:id="44"/>
    <w:bookmarkStart w:name="rKr4O" w:id="45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3、这里的 switch 都支持哪些类型呢？</w:t>
      </w:r>
    </w:p>
    <w:bookmarkEnd w:id="45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bookmarkStart w:name="ua48fb6e8" w:id="46"/>
      <w:r>
        <w:rPr>
          <w:rFonts w:ascii="宋体" w:hAnsi="Times New Roman" w:eastAsia="宋体"/>
          <w:b w:val="false"/>
          <w:i w:val="false"/>
          <w:color w:val="000000"/>
          <w:sz w:val="21"/>
        </w:rPr>
        <w:t>基本数据类型：byte, short, char, int。</w:t>
      </w:r>
    </w:p>
    <w:bookmarkEnd w:id="46"/>
    <w:bookmarkStart w:name="u6409f85b" w:id="47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字符串类型：String（Jdk 7+ 开始支持）。</w:t>
      </w:r>
    </w:p>
    <w:bookmarkEnd w:id="47"/>
    <w:bookmarkStart w:name="XLFsz" w:id="48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4、使用 switch case 语句也有以下几点需要注意。</w:t>
      </w:r>
    </w:p>
    <w:bookmarkEnd w:id="48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bookmarkStart w:name="u85fc8141" w:id="49"/>
      <w:r>
        <w:rPr>
          <w:rFonts w:ascii="宋体" w:hAnsi="Times New Roman" w:eastAsia="宋体"/>
          <w:b w:val="false"/>
          <w:i w:val="false"/>
          <w:color w:val="000000"/>
          <w:sz w:val="21"/>
        </w:rPr>
        <w:t>case 里面必须跟 break，不然程序会一个个执行下去，直到 case 或者 default 出现。</w:t>
      </w:r>
    </w:p>
    <w:bookmarkEnd w:id="49"/>
    <w:bookmarkStart w:name="u69e06047" w:id="50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case 条件里面只能是常量或者字面常量。</w:t>
      </w:r>
    </w:p>
    <w:bookmarkEnd w:id="50"/>
    <w:bookmarkStart w:name="ue0937963" w:id="51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default 语句可有可无，最多只能有一个。</w:t>
      </w:r>
    </w:p>
    <w:bookmarkEnd w:id="51"/>
    <w:bookmarkStart w:name="hLCFR" w:id="52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5、案例：</w:t>
      </w:r>
    </w:p>
    <w:bookmarkEnd w:id="52"/>
    <w:bookmarkStart w:name="CpWzS" w:id="5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System.out.print("请输入名次：");</w:t>
        <w:br/>
        <w:t>String mC = input.next();</w:t>
        <w:br/>
        <w:t>switch (mC) {</w:t>
        <w:br/>
        <w:t xml:space="preserve">case "第一名": </w:t>
        <w:br/>
        <w:t>		System.out.println("参加麻省理工大学组织的1个月夏令营");</w:t>
        <w:br/>
        <w:t xml:space="preserve">		break; </w:t>
        <w:br/>
        <w:t>case "第二名":</w:t>
        <w:br/>
        <w:t>		System.out.println("奖励惠普笔记本电脑一部");</w:t>
        <w:br/>
        <w:t>		break;</w:t>
        <w:br/>
        <w:t>case "第三名":</w:t>
        <w:br/>
        <w:t>		System.out.println("奖励移动硬盘一个");</w:t>
        <w:br/>
        <w:t>		break;</w:t>
        <w:br/>
        <w:t xml:space="preserve">default: </w:t>
        <w:br/>
        <w:t>		System.out.println("继续加油");</w:t>
        <w:br/>
        <w:t>		break;</w:t>
        <w:br/>
        <w:t>}</w:t>
        <w:br/>
      </w:r>
    </w:p>
    <w:bookmarkEnd w:id="53"/>
    <w:bookmarkStart w:name="E5iEw" w:id="54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五、嵌套switch语句</w:t>
      </w:r>
    </w:p>
    <w:bookmarkEnd w:id="54"/>
    <w:bookmarkStart w:name="Y8tXv" w:id="55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1、什么是嵌套switch语句？</w:t>
      </w:r>
    </w:p>
    <w:bookmarkEnd w:id="55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6ab318d4" w:id="56"/>
      <w:r>
        <w:rPr>
          <w:rFonts w:ascii="宋体" w:hAnsi="Times New Roman" w:eastAsia="宋体"/>
          <w:b w:val="false"/>
          <w:i w:val="false"/>
          <w:color w:val="808080"/>
          <w:sz w:val="21"/>
        </w:rPr>
        <w:t>嵌套switch语句是一种多层switch语句，它允许在一个switch语句中嵌套另一个switch语句，以便在某些情况下执行不同的操作。</w:t>
      </w:r>
    </w:p>
    <w:bookmarkEnd w:id="56"/>
    <w:bookmarkStart w:name="xT36o" w:id="57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2、嵌套switch语法的基本结构如下：</w:t>
      </w:r>
    </w:p>
    <w:bookmarkEnd w:id="57"/>
    <w:bookmarkStart w:name="arirI" w:id="5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switch (condition) {</w:t>
        <w:br/>
        <w:t xml:space="preserve">  case 1:</w:t>
        <w:br/>
        <w:t xml:space="preserve">    switch (innerCondition) {</w:t>
        <w:br/>
        <w:t xml:space="preserve">      case 1:</w:t>
        <w:br/>
        <w:t xml:space="preserve">        // code block</w:t>
        <w:br/>
        <w:t xml:space="preserve">        break;</w:t>
        <w:br/>
        <w:t xml:space="preserve">      case 2:</w:t>
        <w:br/>
        <w:t xml:space="preserve">        // code block</w:t>
        <w:br/>
        <w:t xml:space="preserve">        break;</w:t>
        <w:br/>
        <w:t xml:space="preserve">      default:</w:t>
        <w:br/>
        <w:t xml:space="preserve">        // code block</w:t>
        <w:br/>
        <w:t xml:space="preserve">        break;</w:t>
        <w:br/>
        <w:t xml:space="preserve">    }</w:t>
        <w:br/>
        <w:t xml:space="preserve">    break;</w:t>
        <w:br/>
        <w:t xml:space="preserve">  case 2:</w:t>
        <w:br/>
        <w:t xml:space="preserve">    // code block</w:t>
        <w:br/>
        <w:t xml:space="preserve">    break;</w:t>
        <w:br/>
        <w:t xml:space="preserve">  default:</w:t>
        <w:br/>
        <w:t xml:space="preserve">    // code block</w:t>
        <w:br/>
        <w:t xml:space="preserve">    break;</w:t>
        <w:br/>
        <w:t>}</w:t>
        <w:br/>
        <w:t/>
        <w:br/>
      </w:r>
    </w:p>
    <w:bookmarkEnd w:id="58"/>
    <w:bookmarkStart w:name="fHXIa" w:id="59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1f2937"/>
        </w:rPr>
        <w:t>六、多重选择结构的优点？</w:t>
      </w:r>
    </w:p>
    <w:bookmarkEnd w:id="59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665301e1" w:id="60"/>
      <w:r>
        <w:rPr>
          <w:rFonts w:ascii="宋体" w:hAnsi="Times New Roman" w:eastAsia="宋体"/>
          <w:b w:val="false"/>
          <w:i w:val="false"/>
          <w:color w:val="1f2937"/>
          <w:sz w:val="21"/>
        </w:rPr>
        <w:t>多重选择结构的优点包括：1）它可以提供多个选择，从而使程序更加灵活；2）它可以提供更多的控制，从而使程序更加精确；3）它可以提供更多的可读性，从而使程序更加易于理解和维护。</w:t>
      </w:r>
    </w:p>
    <w:bookmarkEnd w:id="60"/>
    <w:bookmarkStart w:name="HzS5a" w:id="61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七、多重选择结构的缺点？</w:t>
      </w:r>
    </w:p>
    <w:bookmarkEnd w:id="61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bc335dcd" w:id="62"/>
      <w:r>
        <w:rPr>
          <w:rFonts w:ascii="宋体" w:hAnsi="Times New Roman" w:eastAsia="宋体"/>
          <w:b w:val="false"/>
          <w:i w:val="false"/>
          <w:color w:val="808080"/>
          <w:sz w:val="21"/>
        </w:rPr>
        <w:t>多重选择结构的缺点包括：1）它可能会使程序变得复杂，从而使程序变得难以理解和维护；2）它可能会增加程序的运行时间，从而使程序变得更加低效；3）它可能会增加程序的内存占用，从而使程序变得更加低效。</w:t>
      </w:r>
    </w:p>
    <w:bookmarkEnd w:id="62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
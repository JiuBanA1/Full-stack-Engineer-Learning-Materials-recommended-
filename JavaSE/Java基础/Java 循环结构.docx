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循环结构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YYTnY" w:id="0"/>
      <w:bookmarkStart w:name="u76160e00" w:id="1"/>
      <w:r>
        <w:rPr>
          <w:rFonts w:eastAsia="宋体" w:ascii="宋体"/>
        </w:rPr>
        <w:drawing>
          <wp:inline distT="0" distB="0" distL="0" distR="0">
            <wp:extent cx="5655734" cy="373033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734" cy="37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EuKwB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一、什么是循环？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501c010" w:id="3"/>
      <w:r>
        <w:rPr>
          <w:rFonts w:ascii="宋体" w:hAnsi="Times New Roman" w:eastAsia="宋体"/>
          <w:b w:val="false"/>
          <w:i w:val="false"/>
          <w:color w:val="1f2937"/>
          <w:sz w:val="21"/>
        </w:rPr>
        <w:t>循环是一种编程技术，它允许程序在特定条件下重复执行一组语句。循环可以用来处理重复任务，例如遍历数组或字符串，或者执行重复的计算。循环是一种编程技术，它允许程序在特定条件下重复执行一组语句。循环可以用来处理重复任务，例如遍历数组或字符串，或者执行重复的计算。</w:t>
      </w:r>
    </w:p>
    <w:bookmarkEnd w:id="3"/>
    <w:bookmarkStart w:name="FUjKj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</w:t>
      </w:r>
      <w:r>
        <w:rPr>
          <w:rFonts w:ascii="宋体" w:hAnsi="Times New Roman" w:eastAsia="宋体"/>
          <w:color w:val="1f2937"/>
        </w:rPr>
        <w:t>无限循环</w:t>
      </w:r>
    </w:p>
    <w:bookmarkEnd w:id="4"/>
    <w:bookmarkStart w:name="L1ZLa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1、什么是无限循环？</w:t>
      </w:r>
    </w:p>
    <w:bookmarkEnd w:id="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1b085ac" w:id="6"/>
      <w:r>
        <w:rPr>
          <w:rFonts w:ascii="宋体" w:hAnsi="Times New Roman" w:eastAsia="宋体"/>
          <w:b w:val="false"/>
          <w:i w:val="false"/>
          <w:color w:val="1f2937"/>
          <w:sz w:val="21"/>
        </w:rPr>
        <w:t>无限循环是指循环的条件始终为真，因此循环将永远执行下去，直到程序被强制终止。</w:t>
      </w:r>
    </w:p>
    <w:bookmarkEnd w:id="6"/>
    <w:bookmarkStart w:name="u0Smt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</w:t>
      </w:r>
      <w:r>
        <w:rPr>
          <w:rFonts w:ascii="宋体" w:hAnsi="Times New Roman" w:eastAsia="宋体"/>
          <w:color w:val="1f2937"/>
        </w:rPr>
        <w:t>无限循环案例</w:t>
      </w:r>
    </w:p>
    <w:bookmarkEnd w:id="7"/>
    <w:bookmarkStart w:name="QxMjE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while (true) {</w:t>
        <w:br/>
        <w:t xml:space="preserve">    System.out.println("This is an infinite loop");</w:t>
        <w:br/>
        <w:t>}</w:t>
        <w:br/>
      </w:r>
    </w:p>
    <w:bookmarkEnd w:id="8"/>
    <w:bookmarkStart w:name="PCd6s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三、while 循环</w:t>
      </w:r>
    </w:p>
    <w:bookmarkEnd w:id="9"/>
    <w:bookmarkStart w:name="Ll3YL" w:id="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1、什么是while循环？</w:t>
      </w:r>
    </w:p>
    <w:bookmarkEnd w:id="1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eaf8aaa" w:id="11"/>
      <w:r>
        <w:rPr>
          <w:rFonts w:ascii="宋体" w:hAnsi="Times New Roman" w:eastAsia="宋体"/>
          <w:b w:val="false"/>
          <w:i w:val="false"/>
          <w:color w:val="1f2937"/>
          <w:sz w:val="21"/>
        </w:rPr>
        <w:t>while循环是一种特殊的循环，它允许程序员在特定条件下重复执行一组语句。while循环通常用于在特定条件下执行重复任务，例如检查用户输入或执行重复的计算。</w:t>
      </w:r>
    </w:p>
    <w:bookmarkEnd w:id="11"/>
    <w:bookmarkStart w:name="pgc8j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2、while 循环基本用法：</w:t>
      </w:r>
    </w:p>
    <w:bookmarkEnd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23a8e8d" w:id="13"/>
      <w:r>
        <w:rPr>
          <w:rFonts w:ascii="宋体" w:hAnsi="Times New Roman" w:eastAsia="宋体"/>
          <w:b w:val="false"/>
          <w:i w:val="false"/>
          <w:color w:val="808080"/>
          <w:sz w:val="21"/>
        </w:rPr>
        <w:t>while (条件表达式) {</w:t>
      </w:r>
    </w:p>
    <w:bookmarkEnd w:id="13"/>
    <w:bookmarkStart w:name="u8ab91f81"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循环语句</w:t>
      </w:r>
    </w:p>
    <w:bookmarkEnd w:id="14"/>
    <w:bookmarkStart w:name="u8a2a4ebf" w:id="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</w:t>
      </w:r>
    </w:p>
    <w:bookmarkEnd w:id="15"/>
    <w:bookmarkStart w:name="V2Djg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3、案例：</w:t>
      </w:r>
      <w:r>
        <w:rPr>
          <w:rFonts w:ascii="宋体" w:hAnsi="Times New Roman" w:eastAsia="宋体"/>
          <w:color w:val="333333"/>
        </w:rPr>
        <w:t>计算从1到100的和：（</w:t>
      </w:r>
      <w:r>
        <w:rPr>
          <w:rFonts w:ascii="宋体" w:hAnsi="Times New Roman" w:eastAsia="宋体"/>
        </w:rPr>
        <w:t>1 + 2 + 3 + 4 + … + 100 = ?</w:t>
      </w:r>
      <w:r>
        <w:rPr>
          <w:rFonts w:ascii="宋体" w:hAnsi="Times New Roman" w:eastAsia="宋体"/>
          <w:color w:val="333333"/>
        </w:rPr>
        <w:t>）</w:t>
      </w:r>
    </w:p>
    <w:bookmarkEnd w:id="1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e727913d" w:id="17"/>
      <w:r>
        <w:rPr>
          <w:rFonts w:ascii="宋体" w:hAnsi="Times New Roman" w:eastAsia="宋体"/>
          <w:b w:val="false"/>
          <w:i w:val="false"/>
          <w:color w:val="000000"/>
          <w:sz w:val="21"/>
        </w:rPr>
        <w:t>初始化为0</w:t>
      </w:r>
    </w:p>
    <w:bookmarkEnd w:id="17"/>
    <w:bookmarkStart w:name="ud0109de2" w:id="1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循环条件是i &lt;= 100</w:t>
      </w:r>
    </w:p>
    <w:bookmarkEnd w:id="18"/>
    <w:bookmarkStart w:name="u52f33d51" w:id="1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把i累加到sum中</w:t>
      </w:r>
    </w:p>
    <w:bookmarkEnd w:id="19"/>
    <w:bookmarkStart w:name="ufe62c911" w:id="2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i自身加1</w:t>
      </w:r>
    </w:p>
    <w:bookmarkEnd w:id="20"/>
    <w:bookmarkStart w:name="pIsDR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public static void main(String[] args) {</w:t>
        <w:br/>
        <w:t xml:space="preserve">           int sum = 0;              	 </w:t>
        <w:br/>
        <w:t xml:space="preserve">           int i = 1;</w:t>
        <w:br/>
        <w:t xml:space="preserve">           while (i &lt;= 100) {      		</w:t>
        <w:br/>
        <w:t xml:space="preserve">               sum = sum + i;          	 </w:t>
        <w:br/>
        <w:t xml:space="preserve">               i++;               		 </w:t>
        <w:br/>
        <w:t xml:space="preserve">           }</w:t>
        <w:br/>
        <w:t xml:space="preserve">        System.out.println("1加到100的和是：" + sum);</w:t>
        <w:br/>
        <w:t xml:space="preserve">        System.out.println("循环后变量i的值是：" + i);</w:t>
        <w:br/>
        <w:t xml:space="preserve">    }</w:t>
        <w:br/>
      </w:r>
    </w:p>
    <w:bookmarkEnd w:id="21"/>
    <w:bookmarkStart w:name="DufTJ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四、do…while 循环</w:t>
      </w:r>
    </w:p>
    <w:bookmarkEnd w:id="22"/>
    <w:bookmarkStart w:name="OcLK0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1、什么是do-while循环？</w:t>
      </w:r>
    </w:p>
    <w:bookmarkEnd w:id="2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35e41a8" w:id="24"/>
      <w:r>
        <w:rPr>
          <w:rFonts w:ascii="宋体" w:hAnsi="Times New Roman" w:eastAsia="宋体"/>
          <w:b w:val="false"/>
          <w:i w:val="false"/>
          <w:color w:val="1f2937"/>
          <w:sz w:val="21"/>
        </w:rPr>
        <w:t>do-while循环是一种特殊的循环，它允许程序员在特定条件下重复执行一组语句。do-while循环通常用于在特定条件下执行重复任务，例如检查用户输入或执行重复的计算，但是它会先执行一次循环体，然后再检查循环条件。</w:t>
      </w:r>
    </w:p>
    <w:bookmarkEnd w:id="24"/>
    <w:bookmarkStart w:name="dYUQk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2、do…while 循环基本用法：</w:t>
      </w:r>
    </w:p>
    <w:bookmarkEnd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2c87f5f" w:id="26"/>
      <w:r>
        <w:rPr>
          <w:rFonts w:ascii="宋体" w:hAnsi="Times New Roman" w:eastAsia="宋体"/>
          <w:b w:val="false"/>
          <w:i w:val="false"/>
          <w:color w:val="808080"/>
          <w:sz w:val="21"/>
        </w:rPr>
        <w:t>do {</w:t>
      </w:r>
    </w:p>
    <w:bookmarkEnd w:id="26"/>
    <w:bookmarkStart w:name="u355273fa" w:id="2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执行循环语句</w:t>
      </w:r>
    </w:p>
    <w:bookmarkEnd w:id="27"/>
    <w:bookmarkStart w:name="u842fef61" w:id="2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 while (条件表达式);</w:t>
      </w:r>
    </w:p>
    <w:bookmarkEnd w:id="28"/>
    <w:bookmarkStart w:name="NUSYa" w:id="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3、实例：</w:t>
      </w:r>
      <w:r>
        <w:rPr>
          <w:rFonts w:ascii="宋体" w:hAnsi="Times New Roman" w:eastAsia="宋体"/>
          <w:color w:val="333333"/>
        </w:rPr>
        <w:t>计算从1到100的和：（</w:t>
      </w:r>
      <w:r>
        <w:rPr>
          <w:rFonts w:ascii="宋体" w:hAnsi="Times New Roman" w:eastAsia="宋体"/>
        </w:rPr>
        <w:t>1 + 2 + 3 + 4 + … + 100 = ?</w:t>
      </w:r>
      <w:r>
        <w:rPr>
          <w:rFonts w:ascii="宋体" w:hAnsi="Times New Roman" w:eastAsia="宋体"/>
          <w:color w:val="333333"/>
        </w:rPr>
        <w:t>）</w:t>
      </w:r>
    </w:p>
    <w:bookmarkEnd w:id="29"/>
    <w:bookmarkStart w:name="SmMOT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public static void main(String[] args) {</w:t>
        <w:br/>
        <w:t xml:space="preserve">        int sum = 0;</w:t>
        <w:br/>
        <w:t xml:space="preserve">        int i = 1;</w:t>
        <w:br/>
        <w:t xml:space="preserve">        do {</w:t>
        <w:br/>
        <w:t xml:space="preserve">            sum = sum + i;</w:t>
        <w:br/>
        <w:t xml:space="preserve">            i++;</w:t>
        <w:br/>
        <w:t xml:space="preserve">        } while (i &lt;= 100);</w:t>
        <w:br/>
        <w:t xml:space="preserve">        System.out.println("1加到100的和是：" + sum);</w:t>
        <w:br/>
        <w:t xml:space="preserve">        System.out.println("循环后变量i的值是：" + i);</w:t>
        <w:br/>
        <w:t xml:space="preserve">    }</w:t>
        <w:br/>
      </w:r>
    </w:p>
    <w:bookmarkEnd w:id="30"/>
    <w:bookmarkStart w:name="Ugats" w:id="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五、</w:t>
      </w:r>
      <w:r>
        <w:rPr>
          <w:rFonts w:ascii="宋体" w:hAnsi="Times New Roman" w:eastAsia="宋体"/>
          <w:color w:val="333333"/>
        </w:rPr>
        <w:t>for 循环</w:t>
      </w:r>
    </w:p>
    <w:bookmarkEnd w:id="31"/>
    <w:bookmarkStart w:name="sG2Xk" w:id="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1、什么是for循环？</w:t>
      </w:r>
    </w:p>
    <w:bookmarkEnd w:id="3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e37ceaa" w:id="33"/>
      <w:r>
        <w:rPr>
          <w:rFonts w:ascii="宋体" w:hAnsi="Times New Roman" w:eastAsia="宋体"/>
          <w:b w:val="false"/>
          <w:i w:val="false"/>
          <w:color w:val="1f2937"/>
          <w:sz w:val="21"/>
        </w:rPr>
        <w:t>for循环是一种特殊的循环，它允许程序员在特定条件下重复执行一组语句。for循环通常用于遍历数组或字符串，或者执行重复的计算。</w:t>
      </w:r>
    </w:p>
    <w:bookmarkEnd w:id="33"/>
    <w:bookmarkStart w:name="PJI28" w:id="3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2、for 循环基本用法：</w:t>
      </w:r>
    </w:p>
    <w:bookmarkEnd w:id="3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1071d9f4" w:id="35"/>
      <w:r>
        <w:rPr>
          <w:rFonts w:ascii="宋体" w:hAnsi="Times New Roman" w:eastAsia="宋体"/>
          <w:b w:val="false"/>
          <w:i w:val="false"/>
          <w:color w:val="808080"/>
          <w:sz w:val="21"/>
        </w:rPr>
        <w:t>for (初始条件; 循环检测条件; 更新) {</w:t>
      </w:r>
    </w:p>
    <w:bookmarkEnd w:id="35"/>
    <w:bookmarkStart w:name="u31bf0a87" w:id="3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// 执行语句</w:t>
      </w:r>
    </w:p>
    <w:bookmarkEnd w:id="36"/>
    <w:bookmarkStart w:name="u9983d7a6" w:id="3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}</w:t>
      </w:r>
    </w:p>
    <w:bookmarkEnd w:id="37"/>
    <w:bookmarkStart w:name="JmGKP" w:id="3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3、实例：</w:t>
      </w:r>
      <w:r>
        <w:rPr>
          <w:rFonts w:ascii="宋体" w:hAnsi="Times New Roman" w:eastAsia="宋体"/>
          <w:color w:val="333333"/>
        </w:rPr>
        <w:t>计算从1到100的和：（</w:t>
      </w:r>
      <w:r>
        <w:rPr>
          <w:rFonts w:ascii="宋体" w:hAnsi="Times New Roman" w:eastAsia="宋体"/>
        </w:rPr>
        <w:t>1 + 2 + 3 + 4 + … + 100 = ?</w:t>
      </w:r>
      <w:r>
        <w:rPr>
          <w:rFonts w:ascii="宋体" w:hAnsi="Times New Roman" w:eastAsia="宋体"/>
          <w:color w:val="333333"/>
        </w:rPr>
        <w:t>）</w:t>
      </w:r>
    </w:p>
    <w:bookmarkEnd w:id="38"/>
    <w:bookmarkStart w:name="rNOB6" w:id="3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static void main(String[] args) {</w:t>
        <w:br/>
        <w:t xml:space="preserve">        int sum = 0;</w:t>
        <w:br/>
        <w:t xml:space="preserve">        for (int i = 1; i &lt;= 100; i++) {</w:t>
        <w:br/>
        <w:t xml:space="preserve">            sum = sum + i;</w:t>
        <w:br/>
        <w:t xml:space="preserve">        }</w:t>
        <w:br/>
        <w:t xml:space="preserve">        System.out.println("1加到100的和是：" + sum);</w:t>
        <w:br/>
        <w:t xml:space="preserve">    }</w:t>
        <w:br/>
      </w:r>
    </w:p>
    <w:bookmarkEnd w:id="39"/>
    <w:bookmarkStart w:name="bxHo4" w:id="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六、增强for循环</w:t>
      </w:r>
    </w:p>
    <w:bookmarkEnd w:id="40"/>
    <w:bookmarkStart w:name="QoJ59" w:id="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1、什么是增强for循环？</w:t>
      </w:r>
    </w:p>
    <w:bookmarkEnd w:id="4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9e601ee" w:id="42"/>
      <w:r>
        <w:rPr>
          <w:rFonts w:ascii="宋体" w:hAnsi="Times New Roman" w:eastAsia="宋体"/>
          <w:b w:val="false"/>
          <w:i w:val="false"/>
          <w:color w:val="1f2937"/>
          <w:sz w:val="21"/>
        </w:rPr>
        <w:t>增强for循环（也称为for-each循环）是一种特殊的循环，它可以用来遍历数组或集合中的元素。</w:t>
      </w:r>
    </w:p>
    <w:bookmarkEnd w:id="42"/>
    <w:bookmarkStart w:name="e5xd0" w:id="4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</w:t>
      </w:r>
      <w:r>
        <w:rPr>
          <w:rFonts w:ascii="宋体" w:hAnsi="Times New Roman" w:eastAsia="宋体"/>
          <w:color w:val="1f2937"/>
        </w:rPr>
        <w:t>增强for循环的语法如下</w:t>
      </w:r>
    </w:p>
    <w:bookmarkEnd w:id="43"/>
    <w:bookmarkStart w:name="FJjTk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for (元素类型 变量名 : 集合或数组) { </w:t>
        <w:br/>
        <w:t xml:space="preserve">    // 循环体 </w:t>
        <w:br/>
        <w:t>}</w:t>
        <w:br/>
      </w:r>
    </w:p>
    <w:bookmarkEnd w:id="44"/>
    <w:bookmarkStart w:name="Bxdw4" w:id="4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3、增强for循环案例</w:t>
      </w:r>
    </w:p>
    <w:bookmarkEnd w:id="45"/>
    <w:bookmarkStart w:name="epxRn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int[] numbers = {1, 2, 3, 4, 5};</w:t>
        <w:br/>
        <w:t>for (int num : numbers) {</w:t>
        <w:br/>
        <w:t xml:space="preserve">    System.out.println(num);</w:t>
        <w:br/>
        <w:t>}</w:t>
        <w:br/>
      </w:r>
    </w:p>
    <w:bookmarkEnd w:id="46"/>
    <w:bookmarkStart w:name="pmYaF" w:id="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七、嵌套循环</w:t>
      </w:r>
    </w:p>
    <w:bookmarkEnd w:id="47"/>
    <w:bookmarkStart w:name="Hy55l" w:id="4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1、什么是嵌套循环？</w:t>
      </w:r>
    </w:p>
    <w:bookmarkEnd w:id="4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3e02c2a" w:id="49"/>
      <w:r>
        <w:rPr>
          <w:rFonts w:ascii="宋体" w:hAnsi="Times New Roman" w:eastAsia="宋体"/>
          <w:b w:val="false"/>
          <w:i w:val="false"/>
          <w:color w:val="1f2937"/>
          <w:sz w:val="21"/>
        </w:rPr>
        <w:t>嵌套循环是一种特殊的循环，它允许程序员在特定条件下重复执行一组语句，其中一个循环体包含另一个循环体。嵌套循环通常用于处理复杂的重复任务，例如遍历多维数组或执行复杂的计算。</w:t>
      </w:r>
    </w:p>
    <w:bookmarkEnd w:id="49"/>
    <w:bookmarkStart w:name="tqF0p" w:id="5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2、嵌套循环的语法如下：</w:t>
      </w:r>
    </w:p>
    <w:bookmarkEnd w:id="50"/>
    <w:bookmarkStart w:name="USLUo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(外部循环变量初始化; 外部循环条件; 外部循环变量更新) {</w:t>
        <w:br/>
        <w:t xml:space="preserve">    for (内部循环变量初始化; 内部循环条件; 内部循环变量更新) {</w:t>
        <w:br/>
        <w:t xml:space="preserve">        // 循环体</w:t>
        <w:br/>
        <w:t xml:space="preserve">    }</w:t>
        <w:br/>
        <w:t>}</w:t>
        <w:br/>
      </w:r>
    </w:p>
    <w:bookmarkEnd w:id="51"/>
    <w:bookmarkStart w:name="n7kNc" w:id="5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3、案例</w:t>
      </w:r>
      <w:r>
        <w:rPr>
          <w:rFonts w:ascii="宋体" w:hAnsi="Times New Roman" w:eastAsia="宋体"/>
          <w:color w:val="1f2937"/>
        </w:rPr>
        <w:t>打印九九乘法表</w:t>
      </w:r>
    </w:p>
    <w:bookmarkEnd w:id="52"/>
    <w:bookmarkStart w:name="XQ5sG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(int i = 1; i &lt;= 9; i++) {</w:t>
        <w:br/>
        <w:t xml:space="preserve">    for (int j = 1; j &lt;= i; j++) {</w:t>
        <w:br/>
        <w:t xml:space="preserve">        System.out.print(i + "*" + j + "=" + i * j + " ");</w:t>
        <w:br/>
        <w:t xml:space="preserve">    }</w:t>
        <w:br/>
        <w:t xml:space="preserve">    System.out.println();</w:t>
        <w:br/>
        <w:t>}</w:t>
        <w:br/>
      </w:r>
    </w:p>
    <w:bookmarkEnd w:id="53"/>
    <w:bookmarkStart w:name="GOze2" w:id="5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八、do-while循环、for循环、while循环的区别是什么？</w:t>
      </w:r>
    </w:p>
    <w:bookmarkEnd w:id="5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62fa7a2" w:id="55"/>
      <w:r>
        <w:rPr>
          <w:rFonts w:ascii="宋体" w:hAnsi="Times New Roman" w:eastAsia="宋体"/>
          <w:b w:val="false"/>
          <w:i w:val="false"/>
          <w:color w:val="333333"/>
          <w:sz w:val="21"/>
        </w:rPr>
        <w:t>初始化变量，for循环当中定义的初始化变量，只有自己才能用；while和do-while循环，初始化变量本来就在外面，所以外面也照样可以使用。</w:t>
      </w:r>
    </w:p>
    <w:bookmarkEnd w:id="55"/>
    <w:bookmarkStart w:name="u6e4f674f" w:id="5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执行次数，for循环和while循环是【先判断后执行】，但是do-while循环是【先执行后判断】。</w:t>
      </w:r>
    </w:p>
    <w:bookmarkEnd w:id="56"/>
    <w:bookmarkStart w:name="qv4dN" w:id="5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80808"/>
          <w:shd w:fill="ffffff"/>
        </w:rPr>
        <w:t>九、break与continue</w:t>
      </w:r>
    </w:p>
    <w:bookmarkEnd w:id="57"/>
    <w:bookmarkStart w:name="phVX6" w:id="5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1、什么是break语句？</w:t>
      </w:r>
    </w:p>
    <w:bookmarkEnd w:id="5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f91c4be0" w:id="59"/>
      <w:r>
        <w:rPr>
          <w:rFonts w:ascii="宋体" w:hAnsi="Times New Roman" w:eastAsia="宋体"/>
          <w:b w:val="false"/>
          <w:i w:val="false"/>
          <w:color w:val="1f2937"/>
          <w:sz w:val="21"/>
        </w:rPr>
        <w:t>break语句是一种控制语句，它可以用来终止循环，跳出循环体，并执行循环之后的语句。break语句可以用于for循环，while循环，do-while循环和switch语句中。</w:t>
      </w:r>
    </w:p>
    <w:bookmarkEnd w:id="59"/>
    <w:bookmarkStart w:name="vAEEm" w:id="6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</w:t>
      </w:r>
      <w:r>
        <w:rPr>
          <w:rFonts w:ascii="宋体" w:hAnsi="Times New Roman" w:eastAsia="宋体"/>
          <w:color w:val="1f2937"/>
        </w:rPr>
        <w:t>什么是continue语句？</w:t>
      </w:r>
    </w:p>
    <w:bookmarkEnd w:id="6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39db502" w:id="61"/>
      <w:r>
        <w:rPr>
          <w:rFonts w:ascii="宋体" w:hAnsi="Times New Roman" w:eastAsia="宋体"/>
          <w:b w:val="false"/>
          <w:i w:val="false"/>
          <w:color w:val="1f2937"/>
          <w:sz w:val="21"/>
        </w:rPr>
        <w:t>continue语句是用于跳过当前循环中剩余的语句，然后继续进行下一次循环的语句。它可以用于while和for循环中，以结束本次循环，开始下一次循环。</w:t>
      </w:r>
    </w:p>
    <w:bookmarkEnd w:id="61"/>
    <w:bookmarkStart w:name="vZycz" w:id="6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80808"/>
          <w:shd w:fill="ffffff"/>
        </w:rPr>
        <w:t>3、break 中断（结束循环）, continue 继续（结束本次循环，继续下一次循环）</w:t>
      </w:r>
    </w:p>
    <w:bookmarkEnd w:id="62"/>
    <w:bookmarkStart w:name="bSYkP" w:id="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(int i = 1; i &lt;= 5; i++) {</w:t>
        <w:br/>
        <w:t>		if (i == 3) {</w:t>
        <w:br/>
        <w:t>			break; 			</w:t>
        <w:br/>
        <w:t>		}</w:t>
        <w:br/>
        <w:t>			System.out.print(i);//12</w:t>
        <w:br/>
        <w:t>		}</w:t>
        <w:br/>
      </w:r>
    </w:p>
    <w:bookmarkEnd w:id="63"/>
    <w:bookmarkStart w:name="q7LvT" w:id="6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(int i = 1; i &lt;= 5; i++) {</w:t>
        <w:br/>
        <w:t>		if (i == 3) {</w:t>
        <w:br/>
        <w:t>			continue; 		</w:t>
        <w:br/>
        <w:t>		}</w:t>
        <w:br/>
        <w:t>			System.out.print(i); //1245</w:t>
        <w:br/>
        <w:t>		}</w:t>
        <w:br/>
      </w:r>
    </w:p>
    <w:bookmarkEnd w:id="64"/>
    <w:bookmarkStart w:name="wYPcK" w:id="6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十、</w:t>
      </w:r>
      <w:r>
        <w:rPr>
          <w:rFonts w:ascii="宋体" w:hAnsi="Times New Roman" w:eastAsia="宋体"/>
          <w:color w:val="1f2937"/>
        </w:rPr>
        <w:t>标签循环</w:t>
      </w:r>
    </w:p>
    <w:bookmarkEnd w:id="65"/>
    <w:bookmarkStart w:name="qEDxU" w:id="6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1、什么是标签循环？</w:t>
      </w:r>
    </w:p>
    <w:bookmarkEnd w:id="6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112a842e" w:id="67"/>
      <w:r>
        <w:rPr>
          <w:rFonts w:ascii="宋体" w:hAnsi="Times New Roman" w:eastAsia="宋体"/>
          <w:b w:val="false"/>
          <w:i w:val="false"/>
          <w:color w:val="1f2937"/>
          <w:sz w:val="21"/>
        </w:rPr>
        <w:t>标签循环是一种特殊的循环，它允许程序员在特定条件下跳出多层循环，而不是只能跳出最内层的循环。标签循环使用标签来标记循环，并使用break语句和continue语句来控制循环的执行。</w:t>
      </w:r>
    </w:p>
    <w:bookmarkEnd w:id="67"/>
    <w:bookmarkStart w:name="QnRfI" w:id="6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f2937"/>
        </w:rPr>
        <w:t>2、标签循环语法</w:t>
      </w:r>
    </w:p>
    <w:bookmarkEnd w:id="68"/>
    <w:bookmarkStart w:name="Ou2jG" w:id="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(外部循环变量初始化; 外部循环条件; 外部循环变量更新) {</w:t>
        <w:br/>
        <w:t xml:space="preserve">    for (内部循环变量初始化; 内部循环条件; 内部循环变量更新) {</w:t>
        <w:br/>
        <w:t xml:space="preserve">        // 循环体</w:t>
        <w:br/>
        <w:t xml:space="preserve">        if (满足条件) {</w:t>
        <w:br/>
        <w:t xml:space="preserve">            break 标签;</w:t>
        <w:br/>
        <w:t xml:space="preserve">        }</w:t>
        <w:br/>
        <w:t xml:space="preserve">    }</w:t>
        <w:br/>
        <w:t>}</w:t>
        <w:br/>
      </w:r>
    </w:p>
    <w:bookmarkEnd w:id="69"/>
    <w:bookmarkStart w:name="Q93lU" w:id="7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</w:t>
      </w:r>
      <w:r>
        <w:rPr>
          <w:rFonts w:ascii="宋体" w:hAnsi="Times New Roman" w:eastAsia="宋体"/>
          <w:color w:val="1f2937"/>
        </w:rPr>
        <w:t>标签循环案例</w:t>
      </w:r>
    </w:p>
    <w:bookmarkEnd w:id="70"/>
    <w:bookmarkStart w:name="ze15h" w:id="7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for (int i = 0; i &lt; 10; i++) {</w:t>
        <w:br/>
        <w:t xml:space="preserve">    for (int j = 0; j &lt; 10; j++) {</w:t>
        <w:br/>
        <w:t xml:space="preserve">        if (i + j == 5) {</w:t>
        <w:br/>
        <w:t xml:space="preserve">            break;</w:t>
        <w:br/>
        <w:t xml:space="preserve">        }</w:t>
        <w:br/>
        <w:t xml:space="preserve">        System.out.println("i = " + i + ", j = " + j);</w:t>
        <w:br/>
        <w:t xml:space="preserve">    }</w:t>
        <w:br/>
        <w:t>}</w:t>
        <w:br/>
      </w:r>
    </w:p>
    <w:bookmarkEnd w:id="71"/>
    <w:bookmarkStart w:name="uc8e94ec1" w:id="72"/>
    <w:bookmarkEnd w:id="7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
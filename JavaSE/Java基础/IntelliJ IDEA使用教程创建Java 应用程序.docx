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IntelliJ IDEA使用教程创建Java 应用程序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TlcWV" w:id="0"/>
      <w:r>
        <w:rPr>
          <w:rFonts w:ascii="宋体" w:hAnsi="Times New Roman" w:eastAsia="宋体"/>
        </w:rPr>
        <w:t>前言</w:t>
      </w:r>
    </w:p>
    <w:bookmarkEnd w:id="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36b81e3" w:id="1"/>
      <w:r>
        <w:rPr>
          <w:rFonts w:ascii="宋体" w:hAnsi="Times New Roman" w:eastAsia="宋体"/>
          <w:b w:val="false"/>
          <w:i w:val="false"/>
          <w:color w:val="19191c"/>
          <w:sz w:val="24"/>
        </w:rPr>
        <w:t>在本教程中，您将学习如何创建、运行和打包打印到系统输出的简单 Java 应用程序。在此过程中，您将熟悉IntelliJ IDEA功能，以提高开发人员的工作效率：编码辅助和补充工具。</w:t>
      </w:r>
    </w:p>
    <w:bookmarkEnd w:id="1"/>
    <w:bookmarkStart w:name="zkRVT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IDE解释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32cf3e08" w:id="3"/>
      <w:r>
        <w:rPr>
          <w:rFonts w:ascii="宋体" w:hAnsi="Times New Roman" w:eastAsia="宋体"/>
          <w:b w:val="false"/>
          <w:i w:val="false"/>
          <w:color w:val="808080"/>
          <w:sz w:val="22"/>
        </w:rPr>
        <w:t>IDE（集成开发环境），它提供了程序开发环境的应用程序，例如代码编写功能、分析功能、编译功能、调试功能等，所有具备这一特性的软件都可以叫集成开发环境，常见的IDE有：vscode、IntelliJ IDEA等。</w:t>
      </w:r>
    </w:p>
    <w:bookmarkEnd w:id="3"/>
    <w:bookmarkStart w:name="ymsGk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IDEA汉化</w:t>
      </w:r>
    </w:p>
    <w:bookmarkEnd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6fba2b11" w:id="5"/>
      <w:r>
        <w:rPr>
          <w:rFonts w:ascii="宋体" w:hAnsi="Times New Roman" w:eastAsia="宋体"/>
          <w:b w:val="false"/>
          <w:i w:val="false"/>
          <w:color w:val="808080"/>
          <w:sz w:val="24"/>
        </w:rPr>
        <w:t>找到“</w:t>
      </w:r>
      <w:r>
        <w:rPr>
          <w:rFonts w:ascii="宋体" w:hAnsi="Times New Roman" w:eastAsia="宋体"/>
          <w:b/>
          <w:i w:val="false"/>
          <w:color w:val="808080"/>
          <w:sz w:val="24"/>
        </w:rPr>
        <w:t xml:space="preserve">Plugins 插件 </w:t>
      </w:r>
      <w:r>
        <w:rPr>
          <w:rFonts w:ascii="宋体" w:hAnsi="Times New Roman" w:eastAsia="宋体"/>
          <w:b w:val="false"/>
          <w:i w:val="false"/>
          <w:color w:val="808080"/>
          <w:sz w:val="24"/>
        </w:rPr>
        <w:t>”输入</w:t>
      </w:r>
      <w:r>
        <w:rPr>
          <w:rFonts w:ascii="宋体" w:hAnsi="Times New Roman" w:eastAsia="宋体"/>
          <w:b/>
          <w:i w:val="false"/>
          <w:color w:val="808080"/>
          <w:sz w:val="24"/>
        </w:rPr>
        <w:t>“Chiese”</w:t>
      </w:r>
      <w:r>
        <w:rPr>
          <w:rFonts w:ascii="宋体" w:hAnsi="Times New Roman" w:eastAsia="宋体"/>
          <w:b w:val="false"/>
          <w:i w:val="false"/>
          <w:color w:val="808080"/>
          <w:sz w:val="24"/>
        </w:rPr>
        <w:t>找到中文语言包，下载它然后重启进入IDEA</w:t>
      </w:r>
    </w:p>
    <w:bookmarkEnd w:id="5"/>
    <w:bookmarkStart w:name="u42664e3c" w:id="6"/>
    <w:p>
      <w:pPr>
        <w:spacing w:after="50" w:line="360" w:lineRule="auto" w:beforeLines="100"/>
        <w:ind w:left="0"/>
        <w:jc w:val="left"/>
      </w:pPr>
      <w:bookmarkStart w:name="ub684e86e" w:id="7"/>
      <w:r>
        <w:rPr>
          <w:rFonts w:eastAsia="宋体" w:ascii="宋体"/>
        </w:rPr>
        <w:drawing>
          <wp:inline distT="0" distB="0" distL="0" distR="0">
            <wp:extent cx="5842000" cy="36509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6800" cy="6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nu9hi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9191c"/>
        </w:rPr>
        <w:t>准备项目</w:t>
      </w:r>
    </w:p>
    <w:bookmarkEnd w:id="8"/>
    <w:bookmarkStart w:name="NB3iS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9191c"/>
        </w:rPr>
        <w:t>创建新的 Java 项目</w:t>
      </w:r>
    </w:p>
    <w:bookmarkEnd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43a72ba0" w:id="10"/>
      <w:r>
        <w:rPr>
          <w:rFonts w:ascii="宋体" w:hAnsi="Times New Roman" w:eastAsia="宋体"/>
          <w:b w:val="false"/>
          <w:i w:val="false"/>
          <w:color w:val="000000"/>
          <w:sz w:val="24"/>
        </w:rPr>
        <w:t>启动IntelliJ IDEA屏幕打开，单击“</w:t>
      </w:r>
      <w:r>
        <w:rPr>
          <w:rFonts w:ascii="宋体" w:hAnsi="Times New Roman" w:eastAsia="宋体"/>
          <w:b/>
          <w:i w:val="false"/>
          <w:color w:val="000000"/>
          <w:sz w:val="22"/>
        </w:rPr>
        <w:t>New Project 新建项目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”，也可以从主菜单中选择“</w:t>
      </w:r>
      <w:r>
        <w:rPr>
          <w:rFonts w:ascii="宋体" w:hAnsi="Times New Roman" w:eastAsia="宋体"/>
          <w:b/>
          <w:i w:val="false"/>
          <w:color w:val="000000"/>
          <w:sz w:val="22"/>
        </w:rPr>
        <w:t>Open从电脑本地导入</w:t>
      </w:r>
      <w:r>
        <w:rPr>
          <w:rFonts w:ascii="宋体" w:hAnsi="Times New Roman" w:eastAsia="宋体"/>
          <w:b w:val="false"/>
          <w:i w:val="false"/>
          <w:color w:val="4d4d4d"/>
          <w:sz w:val="22"/>
        </w:rPr>
        <w:t>”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。</w:t>
      </w:r>
    </w:p>
    <w:bookmarkEnd w:id="10"/>
    <w:bookmarkStart w:name="ue1e876f0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在“</w:t>
      </w:r>
      <w:r>
        <w:rPr>
          <w:rFonts w:ascii="宋体" w:hAnsi="Times New Roman" w:eastAsia="宋体"/>
          <w:b/>
          <w:i w:val="false"/>
          <w:color w:val="000000"/>
          <w:sz w:val="24"/>
        </w:rPr>
        <w:t>新建项目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”向导中，从左侧列表中选择“</w:t>
      </w:r>
      <w:r>
        <w:rPr>
          <w:rFonts w:ascii="宋体" w:hAnsi="Times New Roman" w:eastAsia="宋体"/>
          <w:b/>
          <w:i w:val="false"/>
          <w:color w:val="000000"/>
          <w:sz w:val="22"/>
        </w:rPr>
        <w:t>New Project 新建项目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”。</w:t>
      </w:r>
    </w:p>
    <w:bookmarkEnd w:id="11"/>
    <w:bookmarkStart w:name="u3796e8ff" w:id="1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命名项目（例如），并根据需要更改默认位置。</w:t>
      </w:r>
    </w:p>
    <w:bookmarkEnd w:id="12"/>
    <w:bookmarkStart w:name="u121ded46" w:id="1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在本教程中，我们不会使用版本控制系统，因此请禁用“</w:t>
      </w:r>
      <w:r>
        <w:rPr>
          <w:rFonts w:ascii="宋体" w:hAnsi="Times New Roman" w:eastAsia="宋体"/>
          <w:b/>
          <w:i w:val="false"/>
          <w:color w:val="000000"/>
          <w:sz w:val="24"/>
        </w:rPr>
        <w:t>创建 Git 存储库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”选项。</w:t>
      </w:r>
    </w:p>
    <w:bookmarkEnd w:id="13"/>
    <w:bookmarkStart w:name="u244fe7b6" w:id="1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确保在“</w:t>
      </w:r>
      <w:r>
        <w:rPr>
          <w:rFonts w:ascii="宋体" w:hAnsi="Times New Roman" w:eastAsia="宋体"/>
          <w:b/>
          <w:i w:val="false"/>
          <w:color w:val="000000"/>
          <w:sz w:val="24"/>
        </w:rPr>
        <w:t>语言”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中选择了“</w:t>
      </w:r>
      <w:r>
        <w:rPr>
          <w:rFonts w:ascii="宋体" w:hAnsi="Times New Roman" w:eastAsia="宋体"/>
          <w:b/>
          <w:i w:val="false"/>
          <w:color w:val="000000"/>
          <w:sz w:val="24"/>
        </w:rPr>
        <w:t>Java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”，在“</w:t>
      </w:r>
      <w:r>
        <w:rPr>
          <w:rFonts w:ascii="宋体" w:hAnsi="Times New Roman" w:eastAsia="宋体"/>
          <w:b/>
          <w:i w:val="false"/>
          <w:color w:val="000000"/>
          <w:sz w:val="24"/>
        </w:rPr>
        <w:t>构建系统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”中选择了</w:t>
      </w:r>
      <w:r>
        <w:rPr>
          <w:rFonts w:ascii="宋体" w:hAnsi="Times New Roman" w:eastAsia="宋体"/>
          <w:b/>
          <w:i w:val="false"/>
          <w:color w:val="000000"/>
          <w:sz w:val="24"/>
        </w:rPr>
        <w:t>“IntelliJ。</w:t>
      </w:r>
    </w:p>
    <w:bookmarkEnd w:id="14"/>
    <w:bookmarkStart w:name="u898dd97b" w:id="15"/>
    <w:p>
      <w:pPr>
        <w:spacing w:after="50" w:line="360" w:lineRule="auto" w:beforeLines="100"/>
        <w:ind w:left="0"/>
        <w:jc w:val="left"/>
      </w:pPr>
      <w:bookmarkStart w:name="IGBsv" w:id="16"/>
      <w:r>
        <w:rPr>
          <w:rFonts w:eastAsia="宋体" w:ascii="宋体"/>
        </w:rPr>
        <w:drawing>
          <wp:inline distT="0" distB="0" distL="0" distR="0">
            <wp:extent cx="5841999" cy="229577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0" cy="42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bookmarkStart w:name="u4486c171" w:id="17"/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要在IntelliJ IDEA中开发Java应用程序，如果已在 IntelliJ IDEA 中定义了的 JDK，请从 </w:t>
      </w:r>
      <w:r>
        <w:rPr>
          <w:rFonts w:ascii="宋体" w:hAnsi="Times New Roman" w:eastAsia="宋体"/>
          <w:b/>
          <w:i w:val="false"/>
          <w:color w:val="000000"/>
          <w:sz w:val="24"/>
        </w:rPr>
        <w:t>JDK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列表中选择它。</w:t>
      </w:r>
    </w:p>
    <w:bookmarkEnd w:id="17"/>
    <w:bookmarkStart w:name="uf4e78c93" w:id="1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如果计算机上已安装 JDK，请选择“添加 JDK”并指定 </w:t>
      </w:r>
      <w:r>
        <w:rPr>
          <w:rFonts w:ascii="宋体" w:hAnsi="Times New Roman" w:eastAsia="宋体"/>
          <w:b/>
          <w:i w:val="false"/>
          <w:color w:val="000000"/>
          <w:sz w:val="24"/>
        </w:rPr>
        <w:t>JDK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主目录的路径。</w:t>
      </w:r>
    </w:p>
    <w:bookmarkEnd w:id="18"/>
    <w:bookmarkStart w:name="u0d6f4213" w:id="19"/>
    <w:p>
      <w:pPr>
        <w:spacing w:after="50" w:line="360" w:lineRule="auto" w:beforeLines="100"/>
        <w:ind w:left="0"/>
        <w:jc w:val="left"/>
      </w:pPr>
      <w:bookmarkStart w:name="cGLbm" w:id="20"/>
      <w:r>
        <w:rPr>
          <w:rFonts w:eastAsia="宋体" w:ascii="宋体"/>
        </w:rPr>
        <w:drawing>
          <wp:inline distT="0" distB="0" distL="0" distR="0">
            <wp:extent cx="5842000" cy="53335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0" cy="103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bookmarkStart w:name="ub8239b16" w:id="21"/>
      <w:r>
        <w:rPr>
          <w:rFonts w:ascii="宋体" w:hAnsi="Times New Roman" w:eastAsia="宋体"/>
          <w:b w:val="false"/>
          <w:i w:val="false"/>
          <w:color w:val="000000"/>
          <w:sz w:val="24"/>
        </w:rPr>
        <w:t>如果您的计算机上没有的 JDK，请选择“</w:t>
      </w:r>
      <w:r>
        <w:rPr>
          <w:rFonts w:ascii="宋体" w:hAnsi="Times New Roman" w:eastAsia="宋体"/>
          <w:b/>
          <w:i w:val="false"/>
          <w:color w:val="000000"/>
          <w:sz w:val="24"/>
        </w:rPr>
        <w:t>下载 JDK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”。</w:t>
      </w:r>
    </w:p>
    <w:bookmarkEnd w:id="21"/>
    <w:bookmarkStart w:name="ud3452ac5" w:id="22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在下一个对话框中，指定 JDK，根据需要更改安装路径。</w:t>
      </w:r>
    </w:p>
    <w:bookmarkEnd w:id="22"/>
    <w:bookmarkStart w:name="u4c7d76cd" w:id="23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然后单击</w:t>
      </w:r>
      <w:r>
        <w:rPr>
          <w:rFonts w:ascii="宋体" w:hAnsi="Times New Roman" w:eastAsia="宋体"/>
          <w:b/>
          <w:i w:val="false"/>
          <w:color w:val="000000"/>
          <w:sz w:val="24"/>
        </w:rPr>
        <w:t>下载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，单击</w:t>
      </w:r>
      <w:r>
        <w:rPr>
          <w:rFonts w:ascii="宋体" w:hAnsi="Times New Roman" w:eastAsia="宋体"/>
          <w:b/>
          <w:i w:val="false"/>
          <w:color w:val="000000"/>
          <w:sz w:val="24"/>
        </w:rPr>
        <w:t>创建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，</w:t>
      </w:r>
      <w:r>
        <w:rPr>
          <w:rFonts w:ascii="宋体" w:hAnsi="Times New Roman" w:eastAsia="宋体"/>
          <w:b w:val="false"/>
          <w:i w:val="false"/>
          <w:color w:val="19191c"/>
          <w:sz w:val="24"/>
        </w:rPr>
        <w:t>之后将为您创建并加载新项目。</w:t>
      </w:r>
    </w:p>
    <w:bookmarkEnd w:id="23"/>
    <w:bookmarkStart w:name="u2df62a91" w:id="24"/>
    <w:p>
      <w:pPr>
        <w:spacing w:after="50" w:line="360" w:lineRule="auto" w:beforeLines="100"/>
        <w:ind w:left="0"/>
        <w:jc w:val="left"/>
      </w:pPr>
      <w:bookmarkStart w:name="Gccz8" w:id="25"/>
      <w:r>
        <w:rPr>
          <w:rFonts w:eastAsia="宋体" w:ascii="宋体"/>
        </w:rPr>
        <w:drawing>
          <wp:inline distT="0" distB="0" distL="0" distR="0">
            <wp:extent cx="5842000" cy="22958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97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24"/>
    <w:bookmarkStart w:name="Dt2Lt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创建包和类</w:t>
      </w:r>
    </w:p>
    <w:bookmarkEnd w:id="26"/>
    <w:bookmarkStart w:name="ue7b08932" w:id="27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在“</w:t>
      </w:r>
      <w:r>
        <w:rPr>
          <w:rFonts w:ascii="宋体" w:hAnsi="Times New Roman" w:eastAsia="宋体"/>
          <w:b/>
          <w:i w:val="false"/>
          <w:color w:val="000000"/>
          <w:sz w:val="24"/>
        </w:rPr>
        <w:t>项目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”工具窗口中，右键单击 </w:t>
      </w:r>
      <w:r>
        <w:rPr>
          <w:rFonts w:ascii="宋体" w:hAnsi="Times New Roman" w:eastAsia="宋体"/>
          <w:b/>
          <w:i w:val="false"/>
          <w:color w:val="000000"/>
          <w:sz w:val="24"/>
        </w:rPr>
        <w:t>src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文件夹，选择“</w:t>
      </w:r>
      <w:r>
        <w:rPr>
          <w:rFonts w:ascii="宋体" w:hAnsi="Times New Roman" w:eastAsia="宋体"/>
          <w:b/>
          <w:i w:val="false"/>
          <w:color w:val="000000"/>
          <w:sz w:val="24"/>
        </w:rPr>
        <w:t>新建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”，然后选择</w:t>
      </w:r>
      <w:r>
        <w:rPr>
          <w:rFonts w:ascii="宋体" w:hAnsi="Times New Roman" w:eastAsia="宋体"/>
          <w:b/>
          <w:i w:val="false"/>
          <w:color w:val="000000"/>
          <w:sz w:val="24"/>
        </w:rPr>
        <w:t>“Java 类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”。</w:t>
      </w:r>
    </w:p>
    <w:bookmarkEnd w:id="27"/>
    <w:bookmarkStart w:name="u4eb8a973" w:id="28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</w:t>
      </w:r>
      <w:r>
        <w:rPr>
          <w:rFonts w:ascii="宋体" w:hAnsi="Times New Roman" w:eastAsia="宋体"/>
          <w:b/>
          <w:i w:val="false"/>
          <w:color w:val="000000"/>
          <w:sz w:val="24"/>
        </w:rPr>
        <w:t>“名称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”字段中，键入并单击“</w:t>
      </w:r>
      <w:r>
        <w:rPr>
          <w:rFonts w:ascii="宋体" w:hAnsi="Times New Roman" w:eastAsia="宋体"/>
          <w:b/>
          <w:i w:val="false"/>
          <w:color w:val="000000"/>
          <w:sz w:val="24"/>
        </w:rPr>
        <w:t>确定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”创建包和类</w:t>
      </w:r>
    </w:p>
    <w:bookmarkEnd w:id="28"/>
    <w:bookmarkStart w:name="u9813a9c3" w:id="2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项目视图是主要工具窗口之一，它包含项目目录，快捷键按</w:t>
      </w:r>
      <w:r>
        <w:rPr>
          <w:rFonts w:ascii="宋体" w:hAnsi="Times New Roman" w:eastAsia="宋体"/>
          <w:b/>
          <w:i w:val="false"/>
          <w:color w:val="000000"/>
          <w:sz w:val="22"/>
        </w:rPr>
        <w:t>alt 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打开</w:t>
      </w:r>
    </w:p>
    <w:bookmarkEnd w:id="29"/>
    <w:bookmarkStart w:name="u1264a893" w:id="30"/>
    <w:p>
      <w:pPr>
        <w:spacing w:after="50" w:line="360" w:lineRule="auto" w:beforeLines="100"/>
        <w:ind w:left="0"/>
        <w:jc w:val="left"/>
      </w:pPr>
      <w:bookmarkStart w:name="FUWjd" w:id="31"/>
      <w:r>
        <w:rPr>
          <w:rFonts w:eastAsia="宋体" w:ascii="宋体"/>
        </w:rPr>
        <w:drawing>
          <wp:inline distT="0" distB="0" distL="0" distR="0">
            <wp:extent cx="4775200" cy="236908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3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bookmarkEnd w:id="30"/>
    <w:bookmarkStart w:name="BMEXc" w:id="3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9191c"/>
        </w:rPr>
        <w:t>运行应用程序</w:t>
      </w:r>
    </w:p>
    <w:bookmarkEnd w:id="32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bookmarkStart w:name="uddafa230" w:id="33"/>
      <w:r>
        <w:rPr>
          <w:rFonts w:ascii="宋体" w:hAnsi="Times New Roman" w:eastAsia="宋体"/>
          <w:b w:val="false"/>
          <w:i w:val="false"/>
          <w:color w:val="000000"/>
          <w:sz w:val="24"/>
        </w:rPr>
        <w:t>单击</w:t>
      </w:r>
      <w:bookmarkStart w:name="ub5436962" w:id="34"/>
      <w:r>
        <w:rPr>
          <w:rFonts w:eastAsia="宋体" w:ascii="宋体"/>
        </w:rPr>
        <w:drawing>
          <wp:inline distT="0" distB="0" distL="0" distR="0">
            <wp:extent cx="118533" cy="1185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  <w:r>
        <w:rPr>
          <w:rFonts w:ascii="宋体" w:hAnsi="Times New Roman" w:eastAsia="宋体"/>
          <w:b w:val="false"/>
          <w:i w:val="false"/>
          <w:color w:val="000000"/>
          <w:sz w:val="24"/>
        </w:rPr>
        <w:t>运行，然后在弹出窗口中选择</w:t>
      </w:r>
      <w:r>
        <w:rPr>
          <w:rFonts w:ascii="宋体" w:hAnsi="Times New Roman" w:eastAsia="宋体"/>
          <w:b/>
          <w:i w:val="false"/>
          <w:color w:val="000000"/>
          <w:sz w:val="24"/>
        </w:rPr>
        <w:t>运行“HelloWorld.main（）”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将开始编译代码。</w:t>
      </w:r>
    </w:p>
    <w:bookmarkEnd w:id="33"/>
    <w:bookmarkStart w:name="u2e997133" w:id="35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编译完成后，“</w:t>
      </w:r>
      <w:r>
        <w:rPr>
          <w:rFonts w:ascii="宋体" w:hAnsi="Times New Roman" w:eastAsia="宋体"/>
          <w:b/>
          <w:i w:val="false"/>
          <w:color w:val="000000"/>
          <w:sz w:val="24"/>
        </w:rPr>
        <w:t>运行”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工具窗口将在屏幕底部打开。</w:t>
      </w:r>
    </w:p>
    <w:bookmarkEnd w:id="35"/>
    <w:bookmarkStart w:name="u036fa87d" w:id="36"/>
    <w:p>
      <w:pPr>
        <w:spacing w:after="50" w:line="360" w:lineRule="auto" w:beforeLines="100"/>
        <w:ind w:left="0"/>
        <w:jc w:val="left"/>
      </w:pPr>
      <w:bookmarkStart w:name="ud3b89a8f" w:id="37"/>
      <w:r>
        <w:rPr>
          <w:rFonts w:eastAsia="宋体" w:ascii="宋体"/>
        </w:rPr>
        <w:drawing>
          <wp:inline distT="0" distB="0" distL="0" distR="0">
            <wp:extent cx="4724400" cy="28050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bookmarkEnd w:id="36"/>
    <w:bookmarkStart w:name="uc066557a" w:id="38"/>
    <w:bookmarkEnd w:id="38"/>
    <w:bookmarkStart w:name="u271698b8" w:id="39"/>
    <w:bookmarkEnd w:id="3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
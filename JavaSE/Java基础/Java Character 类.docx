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Java Character 类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zUlEA" w:id="0"/>
      <w:bookmarkStart w:name="u545a2734" w:id="1"/>
      <w:r>
        <w:rPr>
          <w:rFonts w:eastAsia="宋体" w:ascii="宋体"/>
        </w:rPr>
        <w:drawing>
          <wp:inline distT="0" distB="0" distL="0" distR="0">
            <wp:extent cx="5842000" cy="285066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56800" cy="485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bookmarkEnd w:id="0"/>
    <w:bookmarkStart w:name="d9rVJ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一、什么是Java Character 类？</w:t>
      </w:r>
    </w:p>
    <w:bookmarkEnd w:id="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342d601c" w:id="3"/>
      <w:r>
        <w:rPr>
          <w:rFonts w:ascii="宋体" w:hAnsi="Times New Roman" w:eastAsia="宋体"/>
          <w:b w:val="false"/>
          <w:i w:val="false"/>
          <w:color w:val="808080"/>
          <w:sz w:val="21"/>
        </w:rPr>
        <w:t>Java中的Character类是一个包装类，用于封装一个基本数据类型char的值。它提供了一些静态方法来操作字符，例如转换大小写、判断字符类型等。</w:t>
      </w:r>
    </w:p>
    <w:bookmarkEnd w:id="3"/>
    <w:bookmarkStart w:name="YonC7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二、Character类有哪些常用的静态方法？</w:t>
      </w:r>
    </w:p>
    <w:bookmarkEnd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bookmarkStart w:name="udb737ae2" w:id="5"/>
      <w:r>
        <w:rPr>
          <w:rFonts w:ascii="宋体" w:hAnsi="Times New Roman" w:eastAsia="宋体"/>
          <w:b w:val="false"/>
          <w:i w:val="false"/>
          <w:color w:val="000000"/>
          <w:sz w:val="21"/>
        </w:rPr>
        <w:t>isLetter(char c)：检查字符是否是字母。</w:t>
      </w:r>
    </w:p>
    <w:bookmarkEnd w:id="5"/>
    <w:bookmarkStart w:name="u3dd647a6" w:id="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isDigit(char c)：检查字符是否是数字。</w:t>
      </w:r>
    </w:p>
    <w:bookmarkEnd w:id="6"/>
    <w:bookmarkStart w:name="uf0dc662b" w:id="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isWhitespace(char c)：检查字符是否为空格、制表符或换行符。</w:t>
      </w:r>
    </w:p>
    <w:bookmarkEnd w:id="7"/>
    <w:bookmarkStart w:name="uea23402f" w:id="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isUpperCase(char c)：检查字符是否为大写字母。</w:t>
      </w:r>
    </w:p>
    <w:bookmarkEnd w:id="8"/>
    <w:bookmarkStart w:name="u3f16ca54" w:id="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isLowerCase(char c)：检查字符是否为小写字母。</w:t>
      </w:r>
    </w:p>
    <w:bookmarkEnd w:id="9"/>
    <w:bookmarkStart w:name="u13ccd8d2" w:id="10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toUpperCase(char c)：将字符转换为大写字母。</w:t>
      </w:r>
    </w:p>
    <w:bookmarkEnd w:id="10"/>
    <w:bookmarkStart w:name="uaa95a1b2" w:id="1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toLowerCase(char c)：将字符转换为小写字母。</w:t>
      </w:r>
    </w:p>
    <w:bookmarkEnd w:id="11"/>
    <w:bookmarkStart w:name="u04a3dafe" w:id="1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如何将一个字符转换为大写字母或小写字母？</w:t>
      </w:r>
    </w:p>
    <w:bookmarkEnd w:id="12"/>
    <w:bookmarkStart w:name="thXaK" w:id="1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1、将一个字符分别转换为大写字母和小写字母</w:t>
      </w:r>
    </w:p>
    <w:bookmarkEnd w:id="13"/>
    <w:bookmarkStart w:name="u8d53fa90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可以使用Character类的静态方法toUpperCase(char c)和toLowerCase(char c)例如：</w:t>
      </w:r>
    </w:p>
    <w:bookmarkEnd w:id="14"/>
    <w:bookmarkStart w:name="VzEEh" w:id="1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char ch = 'a';</w:t>
        <w:br/>
        <w:t>char upperCh = Character.toUpperCase(ch); // 'A'</w:t>
        <w:br/>
        <w:t>char lowerCh = Character.toLowerCase(ch); // 'a'</w:t>
        <w:br/>
        <w:t/>
        <w:br/>
      </w:r>
    </w:p>
    <w:bookmarkEnd w:id="15"/>
    <w:bookmarkStart w:name="YrpQo" w:id="1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2、如何判断一个字符是否是数字？</w:t>
      </w:r>
    </w:p>
    <w:bookmarkEnd w:id="16"/>
    <w:bookmarkStart w:name="u9e202a5f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可以使用Character类的静态方法isDigit(char c)来判断一个字符是否是数字，例如：</w:t>
      </w:r>
    </w:p>
    <w:bookmarkEnd w:id="17"/>
    <w:bookmarkStart w:name="pejgG" w:id="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char ch = '5';</w:t>
        <w:br/>
        <w:t>boolean isDigit = Character.isDigit(ch); // true</w:t>
        <w:br/>
      </w:r>
    </w:p>
    <w:bookmarkEnd w:id="18"/>
    <w:bookmarkStart w:name="XknXX" w:id="1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3、如何将一个字符转换为数字？</w:t>
      </w:r>
    </w:p>
    <w:bookmarkEnd w:id="19"/>
    <w:bookmarkStart w:name="ubc236178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可以使用Character类的静态方法getNumericValue(char c)将一个字符转换为数字，例如：</w:t>
      </w:r>
    </w:p>
    <w:bookmarkEnd w:id="20"/>
    <w:bookmarkStart w:name="zsVI3" w:id="2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char ch = '5';</w:t>
        <w:br/>
        <w:t>int num = Character.getNumericValue(ch); // 5</w:t>
        <w:br/>
      </w:r>
    </w:p>
    <w:bookmarkEnd w:id="21"/>
    <w:bookmarkStart w:name="Q6JTg" w:id="2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4、如何将一个字符串转换为字符数组？</w:t>
      </w:r>
    </w:p>
    <w:bookmarkEnd w:id="22"/>
    <w:bookmarkStart w:name="ua0cc3607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可以使用String类的toCharArray()方法将一个字符串转换为字符数组，例如：</w:t>
      </w:r>
    </w:p>
    <w:bookmarkEnd w:id="23"/>
    <w:bookmarkStart w:name="L3jRB" w:id="2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String str = "hello";</w:t>
        <w:br/>
        <w:t>char[] chars = str.toCharArray(); // {'h', 'e', 'l', 'l', 'o'}</w:t>
        <w:br/>
      </w:r>
    </w:p>
    <w:bookmarkEnd w:id="24"/>
    <w:bookmarkStart w:name="jB8WZ" w:id="2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5、如何判断一个字符是否是字母？</w:t>
      </w:r>
    </w:p>
    <w:bookmarkEnd w:id="25"/>
    <w:bookmarkStart w:name="u65941f6e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可以使用Character类的静态方法isLetter(char c)来判断一个字符是否是字母，例如：</w:t>
      </w:r>
    </w:p>
    <w:bookmarkEnd w:id="26"/>
    <w:bookmarkStart w:name="FvfuN" w:id="2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char ch = 'a';</w:t>
        <w:br/>
        <w:t>boolean isLetter = Character.isLetter(ch); // true</w:t>
        <w:br/>
      </w:r>
    </w:p>
    <w:bookmarkEnd w:id="2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
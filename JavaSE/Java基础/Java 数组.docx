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数组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gEsUM" w:id="0"/>
      <w:r>
        <w:rPr>
          <w:rFonts w:ascii="宋体" w:hAnsi="Times New Roman" w:eastAsia="宋体"/>
        </w:rPr>
        <w:t>一、什么是Java中的数组？</w:t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022d232" w:id="1"/>
      <w:r>
        <w:rPr>
          <w:rFonts w:ascii="宋体" w:hAnsi="Times New Roman" w:eastAsia="宋体"/>
          <w:b w:val="false"/>
          <w:i w:val="false"/>
          <w:color w:val="808080"/>
          <w:sz w:val="21"/>
        </w:rPr>
        <w:t>数组是一种数据结构，可以存储多个相同类型的元素；在Java中，数组是一种对象，它可以存储基本数据类型和对象类型。</w:t>
      </w:r>
    </w:p>
    <w:bookmarkEnd w:id="1"/>
    <w:bookmarkStart w:name="N8Rdl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二、数组有哪些常见的操作？</w:t>
      </w:r>
    </w:p>
    <w:bookmarkEnd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0612d6f9" w:id="3"/>
      <w:r>
        <w:rPr>
          <w:rFonts w:ascii="宋体" w:hAnsi="Times New Roman" w:eastAsia="宋体"/>
          <w:b w:val="false"/>
          <w:i w:val="false"/>
          <w:color w:val="000000"/>
          <w:sz w:val="21"/>
        </w:rPr>
        <w:t>创建数组：使用new操作符创建一个新的数组对象。</w:t>
      </w:r>
    </w:p>
    <w:bookmarkEnd w:id="3"/>
    <w:bookmarkStart w:name="uf2f560f0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访问元素：使用索引访问数组中的元素。</w:t>
      </w:r>
    </w:p>
    <w:bookmarkEnd w:id="4"/>
    <w:bookmarkStart w:name="u00dc803a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遍历数组：使用循环结构遍历数组中的所有元素。</w:t>
      </w:r>
    </w:p>
    <w:bookmarkEnd w:id="5"/>
    <w:bookmarkStart w:name="u98e6010a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复制数组：使用System.arraycopy()方法或Arrays.copyOf()方法将一个数组复制到另一个数组中。</w:t>
      </w:r>
    </w:p>
    <w:bookmarkEnd w:id="6"/>
    <w:bookmarkStart w:name="u3f7ea21e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排序数组：使用Arrays.sort()方法对数组进行排序。</w:t>
      </w:r>
    </w:p>
    <w:bookmarkEnd w:id="7"/>
    <w:bookmarkStart w:name="u83e81539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搜索数组：使用Arrays.binarySearch()方法在一个已排序的数组中搜索一个元素。</w:t>
      </w:r>
    </w:p>
    <w:bookmarkEnd w:id="8"/>
    <w:bookmarkStart w:name="YmwO6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三、数组的五种赋值方法和使用方法</w:t>
      </w:r>
    </w:p>
    <w:bookmarkEnd w:id="9"/>
    <w:bookmarkStart w:name="EuSBA" w:id="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声明数组</w:t>
      </w:r>
    </w:p>
    <w:bookmarkEnd w:id="10"/>
    <w:bookmarkStart w:name="uUKjW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int[] arr; 	</w:t>
        <w:br/>
        <w:t>//开辟三个空间</w:t>
        <w:br/>
        <w:t>arr = new int[3]; 	</w:t>
        <w:br/>
        <w:t xml:space="preserve">//向数组中赋值，0、1、2是下标 </w:t>
        <w:br/>
        <w:t xml:space="preserve">arr[0] = 30; </w:t>
        <w:br/>
        <w:t xml:space="preserve">arr[1] = 97; </w:t>
        <w:br/>
        <w:t xml:space="preserve">arr[2] = 65; </w:t>
        <w:br/>
      </w:r>
    </w:p>
    <w:bookmarkEnd w:id="11"/>
    <w:bookmarkStart w:name="wibqd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声明数组并且分配空间</w:t>
      </w:r>
    </w:p>
    <w:bookmarkEnd w:id="12"/>
    <w:bookmarkStart w:name="nPnSx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int[] arr = new int[3];  </w:t>
        <w:br/>
        <w:t xml:space="preserve">//开辟三个空间 </w:t>
        <w:br/>
        <w:t xml:space="preserve">//向数组中赋值 </w:t>
        <w:br/>
        <w:t xml:space="preserve">arr[0] = 30; </w:t>
        <w:br/>
        <w:t xml:space="preserve">arr[1] = 97; </w:t>
        <w:br/>
        <w:t xml:space="preserve">arr[2] = 65; </w:t>
        <w:br/>
      </w:r>
    </w:p>
    <w:bookmarkEnd w:id="13"/>
    <w:bookmarkStart w:name="uyxtf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声明数组同时赋值(1)</w:t>
      </w:r>
    </w:p>
    <w:bookmarkEnd w:id="14"/>
    <w:bookmarkStart w:name="xLGPt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int[] arr = new int[]{30, 97, 65}; </w:t>
        <w:br/>
      </w:r>
    </w:p>
    <w:bookmarkEnd w:id="15"/>
    <w:bookmarkStart w:name="VURs3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声明数组同时赋值(2)</w:t>
      </w:r>
    </w:p>
    <w:bookmarkEnd w:id="16"/>
    <w:bookmarkStart w:name="et7xA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int[] arr = {30, 97, 65}; </w:t>
        <w:br/>
      </w:r>
    </w:p>
    <w:bookmarkEnd w:id="17"/>
    <w:bookmarkStart w:name="cSm2l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从控制台输入向数组赋值</w:t>
      </w:r>
    </w:p>
    <w:bookmarkEnd w:id="18"/>
    <w:bookmarkStart w:name="xoCMk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int[] arr = new int[3]; </w:t>
        <w:br/>
        <w:t xml:space="preserve">System.out.println("向数组中存入三个数据："); 					                        </w:t>
        <w:br/>
        <w:t xml:space="preserve">//arr.length是数组的长度 </w:t>
        <w:br/>
        <w:t>for (int i = 0; i &lt; arr.length; i++) {		</w:t>
        <w:br/>
        <w:t xml:space="preserve">//i是下标    </w:t>
        <w:br/>
        <w:t xml:space="preserve"> arr[i] = input.nextInt();</w:t>
        <w:br/>
        <w:t xml:space="preserve"> } 						                    </w:t>
        <w:br/>
        <w:t xml:space="preserve">//把数组中的值输出 </w:t>
        <w:br/>
        <w:t xml:space="preserve">for (int i = 0; i &lt; arr.length; i++) {     						               </w:t>
        <w:br/>
        <w:t xml:space="preserve">//输出数组中的值    </w:t>
        <w:br/>
        <w:t xml:space="preserve"> System.out.println(arr[i]); </w:t>
        <w:br/>
        <w:t>}</w:t>
        <w:br/>
      </w:r>
    </w:p>
    <w:bookmarkEnd w:id="19"/>
    <w:bookmarkStart w:name="HDbro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四、求总和平均</w:t>
      </w:r>
    </w:p>
    <w:bookmarkEnd w:id="20"/>
    <w:bookmarkStart w:name="VaJeF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int i = 0; int zong = 0; </w:t>
        <w:br/>
        <w:t xml:space="preserve">int[] arr = new int[3]; </w:t>
        <w:br/>
        <w:t>for (i = 0; i &lt; arr.length; i++) {</w:t>
        <w:br/>
        <w:t xml:space="preserve">     System.out.print("输入第" + (i + 1) + "位同学的成绩："); </w:t>
        <w:br/>
        <w:t xml:space="preserve">      arr[i] = input.nextInt();</w:t>
        <w:br/>
        <w:t xml:space="preserve">     zong = zong + arr[i]; </w:t>
        <w:br/>
        <w:t xml:space="preserve">} </w:t>
        <w:br/>
        <w:t xml:space="preserve">System.out.println(i + "位同学的总分是：" + zong + "平均分是：" + zong * 1.0 / arr.length); </w:t>
        <w:br/>
      </w:r>
    </w:p>
    <w:bookmarkEnd w:id="21"/>
    <w:bookmarkStart w:name="vC55z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五、求数组中最大值最小值</w:t>
      </w:r>
    </w:p>
    <w:bookmarkEnd w:id="22"/>
    <w:bookmarkStart w:name="e5KWq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int[] arr = { 90, 100, 98, 67, 45, 79 };</w:t>
        <w:br/>
        <w:t xml:space="preserve"> int max = arr[0];</w:t>
        <w:br/>
        <w:t xml:space="preserve"> int min = arr[0];</w:t>
        <w:br/>
        <w:t xml:space="preserve"> for (int i = 1; i &lt; arr.length; i++) {</w:t>
        <w:br/>
        <w:t xml:space="preserve">     if (arr[i] &gt; max) {</w:t>
        <w:br/>
        <w:t xml:space="preserve">         max = arr[i];     </w:t>
        <w:br/>
        <w:t>}</w:t>
        <w:br/>
        <w:t xml:space="preserve">     if (arr[i] &lt; min) {</w:t>
        <w:br/>
        <w:t xml:space="preserve">         min = arr[i];     </w:t>
        <w:br/>
        <w:t xml:space="preserve">} </w:t>
        <w:br/>
        <w:t xml:space="preserve">} </w:t>
        <w:br/>
        <w:t xml:space="preserve">System.out.println("最大值为：" + max); System.out.println("最小值为：" + min); </w:t>
        <w:br/>
      </w:r>
    </w:p>
    <w:bookmarkEnd w:id="23"/>
    <w:bookmarkStart w:name="MwWLX" w:id="2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六、对数组进行升序排序</w:t>
      </w:r>
    </w:p>
    <w:bookmarkEnd w:id="24"/>
    <w:bookmarkStart w:name="fjK8r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数组升序输出</w:t>
        <w:br/>
        <w:t xml:space="preserve"> int[] arr1 = { 90, 100, 98, 67, 45, 79 }; </w:t>
        <w:br/>
        <w:t>		Arrays.sort(arr1);</w:t>
        <w:br/>
        <w:t xml:space="preserve"> 		for (int i = 0; i &lt; arr1.length; i++) { </w:t>
        <w:br/>
        <w:t xml:space="preserve">			System.out.println(arr1[i]); </w:t>
        <w:br/>
        <w:t xml:space="preserve">		} </w:t>
        <w:br/>
        <w:t/>
        <w:br/>
        <w:t>数组降序输出 		</w:t>
        <w:br/>
        <w:t>int[] arr2 = {90, 100, 98, 67, 45, 79}; 		</w:t>
        <w:br/>
        <w:t>Arrays.sort(arr2); 		</w:t>
        <w:br/>
        <w:t xml:space="preserve">for (int i = arr2.length - 1; i &gt;= 0; i--) { </w:t>
        <w:br/>
        <w:t xml:space="preserve">			System.out.println(arr2[i]); </w:t>
        <w:br/>
        <w:t xml:space="preserve">} </w:t>
        <w:br/>
      </w:r>
    </w:p>
    <w:bookmarkEnd w:id="25"/>
    <w:bookmarkStart w:name="t0CX4" w:id="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六、不调用方法进行数组排序</w:t>
      </w:r>
    </w:p>
    <w:bookmarkEnd w:id="26"/>
    <w:bookmarkStart w:name="Ya3nr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int[] array = {10, 30, 17, 6, 29, 20};</w:t>
        <w:br/>
        <w:t>int temp; for(int i = 0;i&lt;array.length -1;i++){</w:t>
        <w:br/>
        <w:t xml:space="preserve">    for (int j = 0; j &lt; array.length - 1 - i; j++) {</w:t>
        <w:br/>
        <w:t xml:space="preserve">        if (array[j] &lt; array[j + 1]) {</w:t>
        <w:br/>
        <w:t xml:space="preserve">            //&lt;为降序，&gt;为升序             </w:t>
        <w:br/>
        <w:t xml:space="preserve">            temp = array[j];</w:t>
        <w:br/>
        <w:t xml:space="preserve">            array[j] = array[j + 1];</w:t>
        <w:br/>
        <w:t xml:space="preserve">            array[j + 1] = temp;</w:t>
        <w:br/>
        <w:t xml:space="preserve">        }</w:t>
        <w:br/>
        <w:t xml:space="preserve">    }</w:t>
        <w:br/>
        <w:t xml:space="preserve">} </w:t>
        <w:br/>
        <w:t>for(int i :array){</w:t>
        <w:br/>
        <w:t xml:space="preserve">    System.out.print(i + "\t");</w:t>
        <w:br/>
        <w:t>}</w:t>
        <w:br/>
      </w:r>
    </w:p>
    <w:bookmarkEnd w:id="27"/>
    <w:bookmarkStart w:name="SbCvB" w:id="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七、Arrays 类常用方法</w:t>
      </w:r>
    </w:p>
    <w:bookmarkEnd w:id="28"/>
    <w:bookmarkStart w:name="u6ae0a8d2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Arrays类位于 java.util 包中，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import java.util.Arrays;</w:t>
      </w:r>
    </w:p>
    <w:bookmarkEnd w:id="29"/>
    <w:bookmarkStart w:name="CXRq1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int[] array1 = {10, 20, 16, 19, 5};</w:t>
        <w:br/>
        <w:t xml:space="preserve"> int[] array2 = {10, 20, 16, 19, 5};</w:t>
        <w:br/>
        <w:t xml:space="preserve"> //boolean equals(array1, array2)比较两个数组是否相等 </w:t>
        <w:br/>
        <w:t xml:space="preserve">System.out.println(Arrays.equals(array1, array2)); </w:t>
        <w:br/>
        <w:t xml:space="preserve">//打印true </w:t>
        <w:br/>
        <w:t/>
        <w:br/>
        <w:t>//String toString(array)将数组转换成字符串显示值</w:t>
        <w:br/>
        <w:t xml:space="preserve"> System.out.println(Arrays.toString(array1)); </w:t>
        <w:br/>
        <w:t xml:space="preserve">//打印[10, 20, 16, 19, 5] </w:t>
        <w:br/>
        <w:t/>
        <w:br/>
        <w:t>//void fill(array, val)将数组的所有值填充为val Arrays.fill(array2, 20); System.out.println(Arrays.toString(array2));</w:t>
        <w:br/>
        <w:t xml:space="preserve"> //打印[20, 20, 20, 20, 20] </w:t>
        <w:br/>
        <w:t/>
        <w:br/>
        <w:t xml:space="preserve">//数组copyOf(array, newLength)将array复制成指定长度的新数组 int[] array3 =Arrays.copyOf(array1, 10); </w:t>
        <w:br/>
        <w:t xml:space="preserve">System.out.println(Arrays.toString(array3)); </w:t>
        <w:br/>
        <w:t xml:space="preserve">//打印[10, 20, 16, 19, 5, 0, 0, 0, 0, 0] </w:t>
        <w:br/>
        <w:t/>
        <w:br/>
        <w:t xml:space="preserve">//int binarySearch(array, key)在array数组中查找指定的值，并返回其索引，前提是数组是有序的 Arrays.sort(array1); </w:t>
        <w:br/>
        <w:t xml:space="preserve">System.out.println(Arrays.binarySearch(array1, 16)); </w:t>
        <w:br/>
        <w:t>//打印2</w:t>
        <w:br/>
      </w:r>
    </w:p>
    <w:bookmarkEnd w:id="3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
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 日期时间与正则表达式</w:t>
      </w:r>
    </w:p>
    <w:p>
      <w:pPr>
        <w:pStyle w:val="Heading4"/>
        <w:spacing w:after="50" w:line="360" w:lineRule="auto" w:beforeLines="100"/>
        <w:ind w:left="0"/>
        <w:jc w:val="left"/>
      </w:pPr>
      <w:bookmarkStart w:name="tObPS" w:id="0"/>
      <w:r>
        <w:rPr>
          <w:rFonts w:ascii="宋体" w:hAnsi="Times New Roman" w:eastAsia="宋体"/>
        </w:rPr>
        <w:t>1、java.time.LocalDate类表示日期；</w:t>
      </w:r>
    </w:p>
    <w:bookmarkEnd w:id="0"/>
    <w:bookmarkStart w:name="uf5a37066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你可以使用该类的</w:t>
      </w:r>
      <w:r>
        <w:rPr>
          <w:rFonts w:ascii="宋体" w:hAnsi="Times New Roman" w:eastAsia="宋体"/>
          <w:b/>
          <w:i w:val="false"/>
          <w:color w:val="000000"/>
          <w:sz w:val="21"/>
        </w:rPr>
        <w:t>now()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方法获取当前日期，或者使用</w:t>
      </w:r>
      <w:r>
        <w:rPr>
          <w:rFonts w:ascii="宋体" w:hAnsi="Times New Roman" w:eastAsia="宋体"/>
          <w:b/>
          <w:i w:val="false"/>
          <w:color w:val="000000"/>
          <w:sz w:val="21"/>
        </w:rPr>
        <w:t>of()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方法创建一个指定日期的实例，例如：</w:t>
      </w:r>
    </w:p>
    <w:bookmarkEnd w:id="1"/>
    <w:bookmarkStart w:name="yz6UL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LocalDate today = LocalDate.now();</w:t>
        <w:br/>
        <w:t>LocalDate myBirthday = LocalDate.of(2000, Month.JANUARY, 1);</w:t>
        <w:br/>
      </w:r>
    </w:p>
    <w:bookmarkEnd w:id="2"/>
    <w:bookmarkStart w:name="kAq3f" w:id="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2、java.time.LocalTime类表示时间；</w:t>
      </w:r>
    </w:p>
    <w:bookmarkEnd w:id="3"/>
    <w:bookmarkStart w:name="ua84a5d00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你可以使用该类的</w:t>
      </w:r>
      <w:r>
        <w:rPr>
          <w:rFonts w:ascii="宋体" w:hAnsi="Times New Roman" w:eastAsia="宋体"/>
          <w:b/>
          <w:i w:val="false"/>
          <w:color w:val="000000"/>
          <w:sz w:val="21"/>
        </w:rPr>
        <w:t>now()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方法获取当前时间，或者使用</w:t>
      </w:r>
      <w:r>
        <w:rPr>
          <w:rFonts w:ascii="宋体" w:hAnsi="Times New Roman" w:eastAsia="宋体"/>
          <w:b/>
          <w:i w:val="false"/>
          <w:color w:val="000000"/>
          <w:sz w:val="21"/>
        </w:rPr>
        <w:t>of()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方法创建一个指定时间的实例，例如：</w:t>
      </w:r>
    </w:p>
    <w:bookmarkEnd w:id="4"/>
    <w:bookmarkStart w:name="eklYu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LocalTime now = LocalTime.now();</w:t>
        <w:br/>
        <w:t>LocalTime sixThirty = LocalTime.of(6, 30);</w:t>
        <w:br/>
      </w:r>
    </w:p>
    <w:bookmarkEnd w:id="5"/>
    <w:bookmarkStart w:name="zE8SB" w:id="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3、java.time.LocalDateTime类表示日期和时间；</w:t>
      </w:r>
    </w:p>
    <w:bookmarkEnd w:id="6"/>
    <w:bookmarkStart w:name="ubcc7b8b1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你可以使用该类的</w:t>
      </w:r>
      <w:r>
        <w:rPr>
          <w:rFonts w:ascii="宋体" w:hAnsi="Times New Roman" w:eastAsia="宋体"/>
          <w:b/>
          <w:i w:val="false"/>
          <w:color w:val="000000"/>
          <w:sz w:val="21"/>
        </w:rPr>
        <w:t>now()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方法获取当前日期和时间，或者使用</w:t>
      </w:r>
      <w:r>
        <w:rPr>
          <w:rFonts w:ascii="宋体" w:hAnsi="Times New Roman" w:eastAsia="宋体"/>
          <w:b/>
          <w:i w:val="false"/>
          <w:color w:val="000000"/>
          <w:sz w:val="21"/>
        </w:rPr>
        <w:t>of()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方法创建一个指定日期和时间的实例，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例如：</w:t>
      </w:r>
    </w:p>
    <w:bookmarkEnd w:id="7"/>
    <w:bookmarkStart w:name="Xp0fa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LocalDateTime now = LocalDateTime.now();</w:t>
        <w:br/>
        <w:t>LocalDateTime dateTime = LocalDateTime.of(2023, Month.JANUARY, 1, 6, 30);</w:t>
        <w:br/>
      </w:r>
    </w:p>
    <w:bookmarkEnd w:id="8"/>
    <w:bookmarkStart w:name="l5sbU" w:id="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4、java.time.format.DateTimeFormatter类用于格式化日期和时间；</w:t>
      </w:r>
    </w:p>
    <w:bookmarkEnd w:id="9"/>
    <w:bookmarkStart w:name="u2d309906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你可以使用该类的</w:t>
      </w:r>
      <w:r>
        <w:rPr>
          <w:rFonts w:ascii="宋体" w:hAnsi="Times New Roman" w:eastAsia="宋体"/>
          <w:b/>
          <w:i w:val="false"/>
          <w:color w:val="000000"/>
          <w:sz w:val="21"/>
        </w:rPr>
        <w:t>ofPattern()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方法创建一个格式化模板，然后使用该模板的</w:t>
      </w:r>
      <w:r>
        <w:rPr>
          <w:rFonts w:ascii="宋体" w:hAnsi="Times New Roman" w:eastAsia="宋体"/>
          <w:b/>
          <w:i w:val="false"/>
          <w:color w:val="000000"/>
          <w:sz w:val="21"/>
        </w:rPr>
        <w:t>format()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方法格式化日期和时间，例如：</w:t>
      </w:r>
    </w:p>
    <w:bookmarkEnd w:id="10"/>
    <w:bookmarkStart w:name="qZbit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LocalDateTime now = LocalDateTime.now();</w:t>
        <w:br/>
        <w:t>DateTimeFormatter formatter = DateTimeFormatter.ofPattern("yyyy-MM-dd HH:mm:ss");</w:t>
        <w:br/>
        <w:t>String formattedDateTime = now.format(formatter);</w:t>
        <w:br/>
      </w:r>
    </w:p>
    <w:bookmarkEnd w:id="11"/>
    <w:bookmarkStart w:name="DgBoR" w:id="1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5、创建正则表达式对象</w:t>
      </w:r>
    </w:p>
    <w:bookmarkEnd w:id="12"/>
    <w:bookmarkStart w:name="uedaebe8b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可以使用</w:t>
      </w:r>
      <w:r>
        <w:rPr>
          <w:rFonts w:ascii="宋体" w:hAnsi="Times New Roman" w:eastAsia="宋体"/>
          <w:b/>
          <w:i w:val="false"/>
          <w:color w:val="000000"/>
          <w:sz w:val="21"/>
        </w:rPr>
        <w:t>java.util.regex.Pattern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类创建正则表达式对象，该类提供了</w:t>
      </w:r>
      <w:r>
        <w:rPr>
          <w:rFonts w:ascii="宋体" w:hAnsi="Times New Roman" w:eastAsia="宋体"/>
          <w:b/>
          <w:i w:val="false"/>
          <w:color w:val="000000"/>
          <w:sz w:val="21"/>
        </w:rPr>
        <w:t>compile()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方法来编译正则表达式，并返回一个</w:t>
      </w:r>
      <w:r>
        <w:rPr>
          <w:rFonts w:ascii="宋体" w:hAnsi="Times New Roman" w:eastAsia="宋体"/>
          <w:b/>
          <w:i w:val="false"/>
          <w:color w:val="000000"/>
          <w:sz w:val="21"/>
        </w:rPr>
        <w:t>Pattern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对象。例如：</w:t>
      </w:r>
    </w:p>
    <w:bookmarkEnd w:id="13"/>
    <w:bookmarkStart w:name="Wba98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Pattern pattern = Pattern.compile("regex");</w:t>
        <w:br/>
      </w:r>
    </w:p>
    <w:bookmarkEnd w:id="14"/>
    <w:bookmarkStart w:name="d5xLW" w:id="1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6、匹配字符串</w:t>
      </w:r>
    </w:p>
    <w:bookmarkEnd w:id="15"/>
    <w:bookmarkStart w:name="u6eb89c76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可以使用</w:t>
      </w:r>
      <w:r>
        <w:rPr>
          <w:rFonts w:ascii="宋体" w:hAnsi="Times New Roman" w:eastAsia="宋体"/>
          <w:b/>
          <w:i w:val="false"/>
          <w:color w:val="000000"/>
          <w:sz w:val="21"/>
        </w:rPr>
        <w:t>Matcher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类来匹配字符串，并执行相应的操作，例如：可以使用</w:t>
      </w:r>
      <w:r>
        <w:rPr>
          <w:rFonts w:ascii="宋体" w:hAnsi="Times New Roman" w:eastAsia="宋体"/>
          <w:b/>
          <w:i w:val="false"/>
          <w:color w:val="000000"/>
          <w:sz w:val="21"/>
        </w:rPr>
        <w:t>matches()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方法来检查给定的字符串是否与正则表达式匹配</w:t>
      </w:r>
    </w:p>
    <w:bookmarkEnd w:id="16"/>
    <w:bookmarkStart w:name="RVeru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String input = "example string";</w:t>
        <w:br/>
        <w:t>Pattern pattern = Pattern.compile("example.*");</w:t>
        <w:br/>
        <w:t>Matcher matcher = pattern.matcher(input);</w:t>
        <w:br/>
        <w:t>if (matcher.matches()) {</w:t>
        <w:br/>
        <w:t xml:space="preserve">    System.out.println("Match found");</w:t>
        <w:br/>
        <w:t>}</w:t>
        <w:br/>
      </w:r>
    </w:p>
    <w:bookmarkEnd w:id="17"/>
    <w:bookmarkStart w:name="Hq57q" w:id="1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7、查找匹配</w:t>
      </w:r>
    </w:p>
    <w:bookmarkEnd w:id="18"/>
    <w:bookmarkStart w:name="u6d03182e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可以使用</w:t>
      </w:r>
      <w:r>
        <w:rPr>
          <w:rFonts w:ascii="宋体" w:hAnsi="Times New Roman" w:eastAsia="宋体"/>
          <w:b/>
          <w:i w:val="false"/>
          <w:color w:val="000000"/>
          <w:sz w:val="21"/>
        </w:rPr>
        <w:t>find()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方法在给定的输入中查找正则表达式的匹配项。例如：</w:t>
      </w:r>
    </w:p>
    <w:bookmarkEnd w:id="19"/>
    <w:bookmarkStart w:name="OCdpc" w:id="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String input = "example string";</w:t>
        <w:br/>
        <w:t>Pattern pattern = Pattern.compile("example.*");</w:t>
        <w:br/>
        <w:t>Matcher matcher = pattern.matcher(input);</w:t>
        <w:br/>
        <w:t>if (matcher.find()) {</w:t>
        <w:br/>
        <w:t xml:space="preserve">    System.out.println("Match found at index " + matcher.start());</w:t>
        <w:br/>
        <w:t>}</w:t>
        <w:br/>
      </w:r>
    </w:p>
    <w:bookmarkEnd w:id="20"/>
    <w:bookmarkStart w:name="yAXfQ" w:id="2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8、替换字符串</w:t>
      </w:r>
    </w:p>
    <w:bookmarkEnd w:id="21"/>
    <w:bookmarkStart w:name="u725c6d7d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可以使用</w:t>
      </w:r>
      <w:r>
        <w:rPr>
          <w:rFonts w:ascii="宋体" w:hAnsi="Times New Roman" w:eastAsia="宋体"/>
          <w:b/>
          <w:i w:val="false"/>
          <w:color w:val="000000"/>
          <w:sz w:val="21"/>
        </w:rPr>
        <w:t>replaceAll()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方法来替换匹配正则表达式的字符串。例如：</w:t>
      </w:r>
    </w:p>
    <w:bookmarkEnd w:id="22"/>
    <w:bookmarkStart w:name="vliDe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String input = "example string";</w:t>
        <w:br/>
        <w:t>Pattern pattern = Pattern.compile("example");</w:t>
        <w:br/>
        <w:t>Matcher matcher = pattern.matcher(input);</w:t>
        <w:br/>
        <w:t>String output = matcher.replaceAll("replacement");</w:t>
        <w:br/>
        <w:t>System.out.println(output);</w:t>
        <w:br/>
      </w:r>
    </w:p>
    <w:bookmarkEnd w:id="23"/>
    <w:bookmarkStart w:name="nZhzg" w:id="2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9、匹配模式</w:t>
      </w:r>
    </w:p>
    <w:bookmarkEnd w:id="24"/>
    <w:bookmarkStart w:name="u34d6cc93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Java中的正则表达式支持许多模式，可以使用这些模式来调整匹配行为。例如，可以使用</w:t>
      </w:r>
      <w:r>
        <w:rPr>
          <w:rFonts w:ascii="宋体" w:hAnsi="Times New Roman" w:eastAsia="宋体"/>
          <w:b/>
          <w:i w:val="false"/>
          <w:color w:val="000000"/>
          <w:sz w:val="21"/>
        </w:rPr>
        <w:t>Pattern.CASE_INSENSITIVE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模式来进行不区分大小写的匹配：</w:t>
      </w:r>
    </w:p>
    <w:bookmarkEnd w:id="25"/>
    <w:bookmarkStart w:name="sQdFA" w:id="2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String input = "Example String";</w:t>
        <w:br/>
        <w:t>Pattern pattern = Pattern.compile("example.*", Pattern.CASE_INSENSITIVE);</w:t>
        <w:br/>
        <w:t>Matcher matcher = pattern.matcher(input);</w:t>
        <w:br/>
        <w:t>if (matcher.matches()) {</w:t>
        <w:br/>
        <w:t xml:space="preserve">    System.out.println("Match found");</w:t>
        <w:br/>
        <w:t>}</w:t>
        <w:br/>
      </w:r>
    </w:p>
    <w:bookmarkEnd w:id="2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
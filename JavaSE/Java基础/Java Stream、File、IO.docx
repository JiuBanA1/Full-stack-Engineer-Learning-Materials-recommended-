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Stream、File、IO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Krdm1" w:id="0"/>
      <w:r>
        <w:rPr>
          <w:rFonts w:ascii="宋体" w:hAnsi="Times New Roman" w:eastAsia="宋体"/>
        </w:rPr>
        <w:t>Java Stream</w:t>
      </w:r>
    </w:p>
    <w:bookmarkEnd w:id="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46972564" w:id="1"/>
      <w:r>
        <w:rPr>
          <w:rFonts w:ascii="宋体" w:hAnsi="Times New Roman" w:eastAsia="宋体"/>
          <w:b w:val="false"/>
          <w:i w:val="false"/>
          <w:color w:val="808080"/>
          <w:sz w:val="21"/>
        </w:rPr>
        <w:t>Java Stream 是 Java 8 中引入的一种新的抽象数据类型，它允许开发人员使用函数式编程的方式来处理集合数据。</w:t>
      </w:r>
    </w:p>
    <w:bookmarkEnd w:id="1"/>
    <w:bookmarkStart w:name="u62274acc"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使用 Java Stream 可以方便地进行过滤、映射、排序和聚合等操作。下面是一个简单的示例：</w:t>
      </w:r>
    </w:p>
    <w:bookmarkEnd w:id="2"/>
    <w:bookmarkStart w:name="u5d45edee" w:id="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该示例将一个整数列表中的偶数筛选出来，并将它们加起来。</w:t>
      </w:r>
    </w:p>
    <w:bookmarkEnd w:id="3"/>
    <w:bookmarkStart w:name="TBnY8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List&lt;Integer&gt; numbers = Arrays.asList(1, 2, 3, 4, 5);</w:t>
        <w:br/>
        <w:t/>
        <w:br/>
        <w:t>int sum = numbers.stream()</w:t>
        <w:br/>
        <w:t xml:space="preserve">                .filter(n -&gt; n % 2 == 0)</w:t>
        <w:br/>
        <w:t xml:space="preserve">                .mapToInt(Integer::intValue)</w:t>
        <w:br/>
        <w:t xml:space="preserve">                .sum();</w:t>
        <w:br/>
        <w:t/>
        <w:br/>
        <w:t>System.out.println("The sum of even numbers: " + sum);</w:t>
        <w:br/>
        <w:t/>
        <w:br/>
      </w:r>
    </w:p>
    <w:bookmarkEnd w:id="4"/>
    <w:bookmarkStart w:name="euthQ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File</w:t>
      </w:r>
    </w:p>
    <w:bookmarkEnd w:id="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fbee460" w:id="6"/>
      <w:r>
        <w:rPr>
          <w:rFonts w:ascii="宋体" w:hAnsi="Times New Roman" w:eastAsia="宋体"/>
          <w:b w:val="false"/>
          <w:i w:val="false"/>
          <w:color w:val="808080"/>
          <w:sz w:val="21"/>
        </w:rPr>
        <w:t>Java File 类是用于表示文件或目录的抽象路径名的类。它可以用于创建、删除、重命名和移动文件或目录。</w:t>
      </w:r>
    </w:p>
    <w:bookmarkEnd w:id="6"/>
    <w:bookmarkStart w:name="u31b8f528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以下是一些常用的 File 方法：</w:t>
      </w:r>
    </w:p>
    <w:bookmarkEnd w:id="7"/>
    <w:bookmarkStart w:name="ub10fd976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exists()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：检查文件或目录是否存在</w:t>
      </w:r>
    </w:p>
    <w:bookmarkEnd w:id="8"/>
    <w:bookmarkStart w:name="ub2e9ce55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isFile()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：检查文件是否存在且是一个文件</w:t>
      </w:r>
    </w:p>
    <w:bookmarkEnd w:id="9"/>
    <w:bookmarkStart w:name="u13f6adee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isDirectory()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：检查文件是否存在且是一个目录</w:t>
      </w:r>
    </w:p>
    <w:bookmarkEnd w:id="10"/>
    <w:bookmarkStart w:name="ue98a3c57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createNewFile()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：创建一个新文件</w:t>
      </w:r>
    </w:p>
    <w:bookmarkEnd w:id="11"/>
    <w:bookmarkStart w:name="u31eeb8cb" w:id="1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delete()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：删除文件或目录</w:t>
      </w:r>
    </w:p>
    <w:bookmarkEnd w:id="12"/>
    <w:bookmarkStart w:name="ucf538b56" w:id="1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renameTo(File dest)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：将文件或目录重命名为给定的目标路径名</w:t>
      </w:r>
    </w:p>
    <w:bookmarkEnd w:id="1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95c1539a" w:id="14"/>
      <w:r>
        <w:rPr>
          <w:rFonts w:ascii="宋体" w:hAnsi="Times New Roman" w:eastAsia="宋体"/>
          <w:b w:val="false"/>
          <w:i w:val="false"/>
          <w:color w:val="808080"/>
          <w:sz w:val="21"/>
        </w:rPr>
        <w:t>以下是一个示例，演示如何使用 File 类创建一个新文件：</w:t>
      </w:r>
    </w:p>
    <w:bookmarkEnd w:id="14"/>
    <w:bookmarkStart w:name="ucc8dd053" w:id="1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该示例创建一个名为 "example.txt" 的新文件。如果该文件已经存在，则输出 "File already exists."。</w:t>
      </w:r>
    </w:p>
    <w:bookmarkEnd w:id="15"/>
    <w:bookmarkStart w:name="dUjXE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File file = new File("example.txt");</w:t>
        <w:br/>
        <w:t>try {</w:t>
        <w:br/>
        <w:t xml:space="preserve">    if (file.createNewFile()) {</w:t>
        <w:br/>
        <w:t xml:space="preserve">        System.out.println("File created: " + file.getName());</w:t>
        <w:br/>
        <w:t xml:space="preserve">    } else {</w:t>
        <w:br/>
        <w:t xml:space="preserve">        System.out.println("File already exists.");</w:t>
        <w:br/>
        <w:t xml:space="preserve">    }</w:t>
        <w:br/>
        <w:t>} catch (IOException e) {</w:t>
        <w:br/>
        <w:t xml:space="preserve">    System.out.println("An error occurred.");</w:t>
        <w:br/>
        <w:t xml:space="preserve">    e.printStackTrace();</w:t>
        <w:br/>
        <w:t>}</w:t>
        <w:br/>
      </w:r>
    </w:p>
    <w:bookmarkEnd w:id="16"/>
    <w:bookmarkStart w:name="HFVbG" w:id="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IO</w:t>
      </w:r>
    </w:p>
    <w:bookmarkEnd w:id="1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f7ca7fa1" w:id="18"/>
      <w:r>
        <w:rPr>
          <w:rFonts w:ascii="宋体" w:hAnsi="Times New Roman" w:eastAsia="宋体"/>
          <w:b w:val="false"/>
          <w:i w:val="false"/>
          <w:color w:val="808080"/>
          <w:sz w:val="21"/>
        </w:rPr>
        <w:t>Java IO（Input/Output）是 Java 中用于读写数据的标准输入输出库。它包括字节流和字符流两种类型，分别用于读写二进制数据和文本数据。</w:t>
      </w:r>
    </w:p>
    <w:bookmarkEnd w:id="18"/>
    <w:bookmarkStart w:name="u54e6aec3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以下是一些常用的 IO 类：</w:t>
      </w:r>
    </w:p>
    <w:bookmarkEnd w:id="19"/>
    <w:bookmarkStart w:name="u361d916b" w:id="2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InputStream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：字节输入流</w:t>
      </w:r>
    </w:p>
    <w:bookmarkEnd w:id="20"/>
    <w:bookmarkStart w:name="ua56d881c" w:id="2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OutputStream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：字节输出流</w:t>
      </w:r>
    </w:p>
    <w:bookmarkEnd w:id="21"/>
    <w:bookmarkStart w:name="u5681fd83" w:id="2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Reader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：字符输入流</w:t>
      </w:r>
    </w:p>
    <w:bookmarkEnd w:id="22"/>
    <w:bookmarkStart w:name="u7f80be32" w:id="2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Writer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：字符输出流</w:t>
      </w:r>
    </w:p>
    <w:bookmarkEnd w:id="2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94b06fd" w:id="24"/>
      <w:r>
        <w:rPr>
          <w:rFonts w:ascii="宋体" w:hAnsi="Times New Roman" w:eastAsia="宋体"/>
          <w:b w:val="false"/>
          <w:i w:val="false"/>
          <w:color w:val="808080"/>
          <w:sz w:val="21"/>
        </w:rPr>
        <w:t>以下是一个示例，演示如何使用 IO 类从文件中读取数据并将其打印到控制台：</w:t>
      </w:r>
    </w:p>
    <w:bookmarkEnd w:id="24"/>
    <w:bookmarkStart w:name="u7f5f62bb" w:id="2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该示例打开一个名为 "example.txt" 的文件，并从中读取数据。使用 BufferedReader 可以方便地按行读取数据，并将其打印到控制台。</w:t>
      </w:r>
    </w:p>
    <w:bookmarkEnd w:id="25"/>
    <w:bookmarkStart w:name="O5sob" w:id="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try (FileInputStream fis = new FileInputStream("example.txt");</w:t>
        <w:br/>
        <w:t xml:space="preserve">     InputStreamReader isr = new InputStreamReader(fis);</w:t>
        <w:br/>
        <w:t xml:space="preserve">     BufferedReader br = new BufferedReader(isr)) {</w:t>
        <w:br/>
        <w:t xml:space="preserve">    String line;</w:t>
        <w:br/>
        <w:t xml:space="preserve">    while ((line = br.readLine()) != null) {</w:t>
        <w:br/>
        <w:t xml:space="preserve">        System.out.println(line);</w:t>
        <w:br/>
        <w:t xml:space="preserve">    }</w:t>
        <w:br/>
        <w:t>} catch (IOException e) {</w:t>
        <w:br/>
        <w:t xml:space="preserve">    System.out.println("An error occurred.");</w:t>
        <w:br/>
        <w:t xml:space="preserve">    e.printStackTrace();</w:t>
        <w:br/>
        <w:t>}</w:t>
        <w:br/>
      </w:r>
    </w:p>
    <w:bookmarkEnd w:id="2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